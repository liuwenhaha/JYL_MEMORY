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LINUXC</w:t>
      </w:r>
    </w:p>
    <w:p>
      <w:pPr>
        <w:pStyle w:val="3"/>
        <w:outlineLvl w:val="1"/>
      </w:pPr>
      <w:r>
        <w:t>编译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c语言用gcc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c++用g++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gcc  文件名   预处理，编译，汇编，链接生成a.out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通常所说的编译指前三步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-选项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-o   新名称    指定生成文件的名称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-c             只编译不链接(.o)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-S大写         生成汇编文件（.s）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-E              只进行预处理（.i）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-Wall            显示更多警告信息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-V              查看版本号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-g               生成文件后，gdb 文件名 命令进入gdb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将宏加上//,可用-D定义宏: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//#define  SIZE 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gcc  -DSIZE=5   a.c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#pragma 可额外增加一些功能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1)#pragma GCC dependency  “fname”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“fname”文件如果比当前文件新，则产生警告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2)#pragma GCC poison ab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ab不可用，如果使用则报错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3)#pragma pack(n)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指定对齐/补齐字节数(1,2)有意义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多源文件的编译</w:t>
      </w:r>
    </w:p>
    <w:p>
      <w:pPr>
        <w:numPr>
          <w:ilvl w:val="0"/>
          <w:numId w:val="2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生成.o文件</w:t>
      </w:r>
    </w:p>
    <w:p>
      <w:pPr>
        <w:numPr>
          <w:ilvl w:val="0"/>
          <w:numId w:val="2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gcc  *.o   链接所有的.o文件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目录下提供相应的头文件，其中有对函数的声明，满足函数先声明，位置任意放</w:t>
      </w:r>
    </w:p>
    <w:p>
      <w:pPr>
        <w:pStyle w:val="3"/>
        <w:outlineLvl w:val="1"/>
      </w:pPr>
      <w:r>
        <w:t>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静态库（.a）：使用是代码复制到目标文件，目标文件独立于库文件，运行速度稍快，目标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文件变大，代码修改不方便。</w:t>
      </w:r>
    </w:p>
    <w:p>
      <w:pPr>
        <w:numPr>
          <w:ilvl w:val="0"/>
          <w:numId w:val="3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生成t.o文件</w:t>
      </w:r>
    </w:p>
    <w:p>
      <w:pPr>
        <w:numPr>
          <w:ilvl w:val="0"/>
          <w:numId w:val="3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ar  -r  lib***.a  t.o  创建名为***的静态库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调用库时：1）生成test.c的test.o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2)gcc  test.o  libxx.a  (当前目录时)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（常用）gcc   test.o  -l***  -l 库所在路径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3）配置环境变量LIBRARY_PATH,把库文件路径加入，然后可用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gcc  test.o  -l***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共享库（.so）：使用是把函数地址放入目标文件，运行速度稍慢，目标文件小，修改方便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目标文件和共享库需要同时存在</w:t>
      </w:r>
    </w:p>
    <w:p>
      <w:pPr>
        <w:numPr>
          <w:ilvl w:val="0"/>
          <w:numId w:val="4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生成t.o文件  （可不写-fpic）</w:t>
      </w:r>
    </w:p>
    <w:p>
      <w:pPr>
        <w:numPr>
          <w:ilvl w:val="0"/>
          <w:numId w:val="4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gcc -shared  t.o  -o lib***.so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调用库时与静态库方式相同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lang w:val="en-US" w:eastAsia="zh-CN"/>
        </w:rPr>
      </w:pPr>
      <w:r>
        <w:rPr>
          <w:sz w:val="28"/>
          <w:szCs w:val="28"/>
        </w:rPr>
        <w:t>ldd   名称   可查看包含的动态库，可检查哪些库文件未加入到运行环境变量中</w:t>
      </w:r>
      <w:bookmarkStart w:id="0" w:name="_Toc22091"/>
      <w:bookmarkEnd w:id="0"/>
      <w:bookmarkStart w:id="1" w:name="_Toc20506"/>
      <w:bookmarkEnd w:id="1"/>
    </w:p>
    <w:p>
      <w:pPr>
        <w:pStyle w:val="3"/>
        <w:bidi w:val="0"/>
        <w:outlineLvl w:val="1"/>
      </w:pPr>
      <w:r>
        <w:t>Function</w:t>
      </w:r>
    </w:p>
    <w:p>
      <w:pPr>
        <w:pStyle w:val="4"/>
        <w:bidi w:val="0"/>
        <w:outlineLvl w:val="2"/>
      </w:pPr>
      <w:r>
        <w:rPr>
          <w:rFonts w:hint="eastAsia"/>
        </w:rPr>
        <w:t>XSI  IPC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XSI  IPC包括共享内存，消息队列，信号量集，隶属于一个规范，有着共同的特征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每个XSI  IPC结构都是在内核中存储和维护的，外部到内核要用key，内核中使用id标识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key_t  key有三种方式得到：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使用宏 IPC_PRIVATE做key，无法实现进程间通信（私有），极少使用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把所有的key定义在一个头文件中，用宏定义</w:t>
      </w:r>
    </w:p>
    <w:p>
      <w:pPr>
        <w:numPr>
          <w:ilvl w:val="0"/>
          <w:numId w:val="5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使用ftok()函数生成key，参数：真实存在的路径和项目编号（0到255）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id的生成：ipc结构在内核中都用id做唯一标识，创建、获取id都有对应的函数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key_t  key=ftok("/home/jyl",222);//生成一个key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调用**get()时，都有一个flags，创建时值为：</w:t>
      </w:r>
    </w:p>
    <w:p>
      <w:pPr>
        <w:rPr>
          <w:color w:val="0000FF"/>
          <w:sz w:val="24"/>
          <w:szCs w:val="28"/>
        </w:rPr>
      </w:pPr>
      <w:r>
        <w:rPr>
          <w:rFonts w:hint="eastAsia"/>
          <w:color w:val="0000FF"/>
          <w:sz w:val="24"/>
          <w:szCs w:val="28"/>
        </w:rPr>
        <w:t>权限 | IPC_CREAT或IPC_EXCL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IPC_CREAT - 不存在则创建，存在则获取 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IPC_EXCL - 如果存在则创建失败 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IPC结构都有一个特殊的操作函数，提供查询，修改和删除功能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函数名：**ctl()  如：shmct(),msgctl()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参数cmd提供功能：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IPC_STAT   查属性、状态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IPC_SET    修改权限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IPC_RMID   删除ipc结构，按id删除</w:t>
      </w:r>
    </w:p>
    <w:p>
      <w:pPr>
        <w:pStyle w:val="5"/>
        <w:outlineLvl w:val="3"/>
      </w:pPr>
      <w:r>
        <w:rPr>
          <w:rFonts w:hint="eastAsia"/>
        </w:rPr>
        <w:t>共享内存</w:t>
      </w:r>
    </w:p>
    <w:p>
      <w:r>
        <w:rPr>
          <w:rFonts w:hint="eastAsia"/>
        </w:rPr>
        <w:t>ipcs -m可以查看系统中共享内存的使用情况</w:t>
      </w:r>
    </w:p>
    <w:p/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每个进程内存独立，无法直接互访，共享内存就是内核管理一段内存（物理内存），这段内存允许每个进程进行映射，是速度最快的IPC，效率高。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如果多个进程写数据，会产生覆盖</w:t>
      </w:r>
    </w:p>
    <w:p>
      <w:pPr>
        <w:rPr>
          <w:sz w:val="24"/>
          <w:szCs w:val="28"/>
        </w:rPr>
      </w:pP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系统创建、获取共享内存（拿到物理内存）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shmget()    创建、获取共享内存，返回id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挂接共享内存（映射）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shmat()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使用共享内存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脱接共享内存（解除映射）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shmdt()</w:t>
      </w:r>
    </w:p>
    <w:p>
      <w:pPr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如果共享内存不再被使用，删除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shmctl()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&lt;sys/ipc.h&gt;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&lt;sys/shm.h&gt;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&lt;sys/types.h&gt;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BUFSIZE = 100;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key_t  key = (key_t)12345678;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int  shmid=shmget(key,BUFSIZE,IPC_CREAT);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char* pDat=(char*)shmat(shmid,0,0);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char buf[BUFSIZE] = {0};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cin&gt;&gt;buf;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memcpy(pDat,buf,BUFSIZE);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// 分离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shmdt(pDat);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 删除共享内存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 IPC_RMID, 0);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 shmid=shmget(key,0,0);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char* pDat=(char*)shmat(shmid,0,0);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sleep(1);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cout&lt;&lt;pDat&lt;&lt;endl;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shmdt(pDat);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shmid_ds   ds;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shmctl(shmid,IPC_STAT,&amp;ds);  取shm状态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挂接数nattch   %d    ds.shm_nattch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ds.shm_perm.mode=0640; 权限可以修改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shmctl(shmid,IPC_SET,&amp;ds);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消息队列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队列中存放各种信息，每个进程可以把数据封存在消息中，再放入队列，每个进程都可以拿到消息队列，再从中取出、放入消息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创建、获取消息队列   msgget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发送、接收消息       msgsnd、msgrcv</w:t>
      </w:r>
    </w:p>
    <w:p>
      <w:pPr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如果所有进程不再被使用，删除 msgctl()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&lt;sys/msg.h&gt;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  <w:highlight w:val="yellow"/>
        </w:rPr>
        <w:t>必须用结构体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DDD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 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BUFSIZE = sizeof(DDD);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key_t  key = (key_t)6666;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  <w:highlight w:val="yellow"/>
        </w:rPr>
        <w:t>程序结束时必须要删除消息队列，否则会造成读取错误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msgid=msgget(key,IPC_EXCL);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if(msgid &gt; 0)   msgctl(msgid,IPC_RMID,0); //删除消息队列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msgid=msgget(key,IPC_CREAT|0666);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DDD dd;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dd.x = xx;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msgsnd(msgid,&amp;dd,BUFSIZE,IPC_NOWAIT);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msgctl(msgid,IPC_RMID,0); //删除消息队列</w:t>
      </w:r>
    </w:p>
    <w:p>
      <w:pPr>
        <w:ind w:firstLine="300"/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msgid=msgget(key,IPC_EXCL);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if(msgid &lt; 0) return 0;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sleep(1);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DDD dd;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msgrcv(msgid,&amp;dd,BUFSIZE,0,0);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cout&lt;&lt;dd.x&lt;&lt;endl;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}</w:t>
      </w:r>
    </w:p>
    <w:p>
      <w:pPr>
        <w:pStyle w:val="5"/>
        <w:outlineLvl w:val="3"/>
      </w:pPr>
      <w:r>
        <w:rPr>
          <w:rFonts w:hint="eastAsia"/>
        </w:rPr>
        <w:t>信号量集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由信号量组成数组，信号量其实就是一个计数器，用于控制同时访问共享资源的进程、线程的总数（IPC中的信号只控制进程）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计数到0阻塞后续进程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信号量使用方法：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先赋初值，允许并行的进程最大数量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如果有进程访问，计数-1，到0就阻塞访问进程</w:t>
      </w:r>
    </w:p>
    <w:p>
      <w:pPr>
        <w:numPr>
          <w:ilvl w:val="0"/>
          <w:numId w:val="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如果有进程访问结束，计数加1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信号量集就是一个计数器数组，只能控制进程数量而不能互发数据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&lt;sys/sem.h&gt;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ArrayLen = 10;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//创建、获取信号量集的id     0666代表权限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semid = semget((key_t) 1234567, ArrayLen, 0666 | IPC_CREAT);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//semctl(semid,0,IPC_RMID);  删除信号量集合？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res = semctl(semid, 0, SETVAL, 2);//下标为0的位置设置2个信号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res = semctl(semid, 1, SETVAL, 3);//下标为1的位置设置3个信号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for(int i=0;i&lt;6;i++)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pid_t  pid=fork();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if(pid!=0) continue;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struct sembuf op;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op.sem_num = 0;//对应下标为0的信号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op.sem_op = -1;//对应信号量-1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op.sem_flg = SEM_UNDO;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 (semop(semid, &amp;op, 1) == -1)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{//进行操作信号量的个数，即op的个数，需大于或等于1。常设置1，只完成对一个信号量的操作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cout&lt;&lt;"run failed"&lt;&lt;endl;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exit(0);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cout&lt;&lt;i&lt;&lt;endl;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string str;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cin&gt;&gt;str;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op.sem_op=1;//对应信号量+1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semop(semid, &amp;op, 1);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exit(0);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pStyle w:val="4"/>
        <w:outlineLvl w:val="2"/>
      </w:pPr>
      <w:r>
        <w:rPr>
          <w:rFonts w:hint="eastAsia"/>
        </w:rPr>
        <w:t>管道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管道分为有名管道和无名管道，有名管道自由建立管道文件（*.pipe），用于进程间通信。无名管道由内核建立管道文件，用于fork创建的父子进程之间的通信。管道数据是先进先出，只是数据中转站，不存储数据（只写不读会阻塞），和文件的操作相同。一个程序写，另一个程序读(阻塞)。</w:t>
      </w:r>
    </w:p>
    <w:p>
      <w:pPr>
        <w:pStyle w:val="4"/>
        <w:outlineLvl w:val="2"/>
      </w:pPr>
      <w:r>
        <w:rPr>
          <w:rFonts w:hint="eastAsia"/>
        </w:rPr>
        <w:t>有名管道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&lt;fcntl.h&gt;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&lt;sys/stat.h&gt;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BUFFER_SIZE = 100;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const char *pipName = "/home/jyl/NamedPip";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======写入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 (access(pipName, F_OK) == -1)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</w:t>
      </w:r>
      <w:r>
        <w:rPr>
          <w:rFonts w:hint="eastAsia"/>
          <w:sz w:val="24"/>
          <w:szCs w:val="28"/>
          <w:highlight w:val="green"/>
        </w:rPr>
        <w:t>mkfifo</w:t>
      </w:r>
      <w:r>
        <w:rPr>
          <w:rFonts w:hint="eastAsia"/>
          <w:sz w:val="24"/>
          <w:szCs w:val="28"/>
        </w:rPr>
        <w:t>(pipName, 0777);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 (res != 0) return 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fd = </w:t>
      </w:r>
      <w:r>
        <w:rPr>
          <w:rFonts w:hint="eastAsia"/>
          <w:sz w:val="24"/>
          <w:szCs w:val="28"/>
          <w:highlight w:val="green"/>
        </w:rPr>
        <w:t>open</w:t>
      </w:r>
      <w:r>
        <w:rPr>
          <w:rFonts w:hint="eastAsia"/>
          <w:sz w:val="24"/>
          <w:szCs w:val="28"/>
        </w:rPr>
        <w:t>(pipName, O_WRONLY);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char buf[BUFFER_SIZE] = {0};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while(1)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cin&gt;&gt;buf;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</w:t>
      </w:r>
      <w:r>
        <w:rPr>
          <w:rFonts w:hint="eastAsia"/>
          <w:sz w:val="24"/>
          <w:szCs w:val="28"/>
          <w:highlight w:val="green"/>
        </w:rPr>
        <w:t>write</w:t>
      </w:r>
      <w:r>
        <w:rPr>
          <w:rFonts w:hint="eastAsia"/>
          <w:sz w:val="24"/>
          <w:szCs w:val="28"/>
        </w:rPr>
        <w:t>(fd, buf, BUFFER_SIZE);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if(res == -1) break;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}</w:t>
      </w:r>
    </w:p>
    <w:p>
      <w:pPr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close(fd);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======读取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const int BUFFER_SIZE = 100;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const char *pipName = "/home/jyl/NamedPip";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int fd = open(pipName, O_RDONLY);</w:t>
      </w:r>
    </w:p>
    <w:p>
      <w:pPr>
        <w:ind w:firstLine="240" w:firstLineChars="100"/>
        <w:rPr>
          <w:sz w:val="24"/>
          <w:szCs w:val="28"/>
        </w:rPr>
      </w:pPr>
      <w:r>
        <w:rPr>
          <w:rFonts w:hint="eastAsia"/>
          <w:sz w:val="24"/>
          <w:szCs w:val="28"/>
        </w:rPr>
        <w:t>char buf[BUFFER_SIZE] = {0};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while(1)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{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int res = read(fd, buf, BUFFER_SIZE);//阻塞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if(res &lt;= 0) break;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cout&lt;&lt;buf&lt;&lt;endl;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}</w:t>
      </w:r>
    </w:p>
    <w:p>
      <w:pPr>
        <w:ind w:firstLine="300"/>
        <w:rPr>
          <w:sz w:val="24"/>
          <w:szCs w:val="28"/>
        </w:rPr>
      </w:pP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close(fd);</w:t>
      </w:r>
    </w:p>
    <w:p>
      <w:pPr>
        <w:pStyle w:val="4"/>
        <w:outlineLvl w:val="2"/>
      </w:pPr>
      <w:r>
        <w:rPr>
          <w:rFonts w:hint="eastAsia"/>
        </w:rPr>
        <w:t>无名管道</w:t>
      </w:r>
    </w:p>
    <w:p>
      <w:r>
        <w:rPr>
          <w:rFonts w:hint="eastAsia"/>
        </w:rPr>
        <w:t xml:space="preserve">    const int bufLen = 100;</w:t>
      </w:r>
    </w:p>
    <w:p>
      <w:r>
        <w:rPr>
          <w:rFonts w:hint="eastAsia"/>
        </w:rPr>
        <w:t xml:space="preserve">    int  fd[2]={};</w:t>
      </w:r>
    </w:p>
    <w:p>
      <w:r>
        <w:rPr>
          <w:rFonts w:hint="eastAsia"/>
        </w:rPr>
        <w:t xml:space="preserve">    </w:t>
      </w:r>
      <w:r>
        <w:rPr>
          <w:rFonts w:hint="eastAsia"/>
          <w:highlight w:val="green"/>
        </w:rPr>
        <w:t>pipe</w:t>
      </w:r>
      <w:r>
        <w:rPr>
          <w:rFonts w:hint="eastAsia"/>
        </w:rPr>
        <w:t>(fd);</w:t>
      </w:r>
    </w:p>
    <w:p/>
    <w:p>
      <w:r>
        <w:rPr>
          <w:rFonts w:hint="eastAsia"/>
        </w:rPr>
        <w:t xml:space="preserve">    pid_t id  = fork();</w:t>
      </w:r>
    </w:p>
    <w:p>
      <w:r>
        <w:rPr>
          <w:rFonts w:hint="eastAsia"/>
        </w:rPr>
        <w:t xml:space="preserve">    if(id == 0)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</w:t>
      </w:r>
      <w:r>
        <w:rPr>
          <w:rFonts w:hint="eastAsia"/>
          <w:highlight w:val="green"/>
        </w:rPr>
        <w:t>close</w:t>
      </w:r>
      <w:r>
        <w:rPr>
          <w:rFonts w:hint="eastAsia"/>
        </w:rPr>
        <w:t>(fd[1]);//只负责读，因此将写描述关闭(节约资源)</w:t>
      </w:r>
    </w:p>
    <w:p>
      <w:r>
        <w:rPr>
          <w:rFonts w:hint="eastAsia"/>
        </w:rPr>
        <w:t xml:space="preserve">        char val[bufLen] = {0};</w:t>
      </w:r>
    </w:p>
    <w:p>
      <w:r>
        <w:rPr>
          <w:rFonts w:hint="eastAsia"/>
        </w:rPr>
        <w:t xml:space="preserve">        while(1)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</w:t>
      </w:r>
      <w:r>
        <w:rPr>
          <w:rFonts w:hint="eastAsia"/>
          <w:highlight w:val="green"/>
        </w:rPr>
        <w:t xml:space="preserve"> read</w:t>
      </w:r>
      <w:r>
        <w:rPr>
          <w:rFonts w:hint="eastAsia"/>
        </w:rPr>
        <w:t>(fd[0],val,bufLen);</w:t>
      </w:r>
    </w:p>
    <w:p>
      <w:r>
        <w:rPr>
          <w:rFonts w:hint="eastAsia"/>
        </w:rPr>
        <w:t xml:space="preserve">            cout&lt;&lt;val&lt;&lt;endl;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exit(0);</w:t>
      </w:r>
    </w:p>
    <w:p>
      <w:r>
        <w:rPr>
          <w:rFonts w:hint="eastAsia"/>
        </w:rPr>
        <w:t xml:space="preserve">    }</w:t>
      </w:r>
    </w:p>
    <w:p/>
    <w:p/>
    <w:p>
      <w:r>
        <w:rPr>
          <w:rFonts w:hint="eastAsia"/>
        </w:rPr>
        <w:t xml:space="preserve">   </w:t>
      </w:r>
      <w:r>
        <w:rPr>
          <w:rFonts w:hint="eastAsia"/>
          <w:highlight w:val="green"/>
        </w:rPr>
        <w:t xml:space="preserve"> close</w:t>
      </w:r>
      <w:r>
        <w:rPr>
          <w:rFonts w:hint="eastAsia"/>
        </w:rPr>
        <w:t>(fd[0]);//只负责写，因此将读描述关闭(节约资源)</w:t>
      </w:r>
    </w:p>
    <w:p>
      <w:r>
        <w:rPr>
          <w:rFonts w:hint="eastAsia"/>
        </w:rPr>
        <w:t xml:space="preserve">    while(1)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char str[bufLen] = {0};</w:t>
      </w:r>
    </w:p>
    <w:p>
      <w:r>
        <w:rPr>
          <w:rFonts w:hint="eastAsia"/>
        </w:rPr>
        <w:t xml:space="preserve">        cin&gt;&gt;str;</w:t>
      </w:r>
    </w:p>
    <w:p>
      <w:r>
        <w:rPr>
          <w:rFonts w:hint="eastAsia"/>
        </w:rPr>
        <w:t xml:space="preserve">        </w:t>
      </w:r>
      <w:r>
        <w:rPr>
          <w:rFonts w:hint="eastAsia"/>
          <w:highlight w:val="green"/>
        </w:rPr>
        <w:t>write</w:t>
      </w:r>
      <w:r>
        <w:rPr>
          <w:rFonts w:hint="eastAsia"/>
        </w:rPr>
        <w:t>(fd[1],str,bufLen);</w:t>
      </w:r>
    </w:p>
    <w:p>
      <w:r>
        <w:rPr>
          <w:rFonts w:hint="eastAsia"/>
        </w:rPr>
        <w:t xml:space="preserve">    }</w:t>
      </w:r>
    </w:p>
    <w:p>
      <w:pPr>
        <w:pStyle w:val="4"/>
        <w:outlineLvl w:val="2"/>
      </w:pPr>
      <w:r>
        <w:rPr>
          <w:rFonts w:hint="eastAsia"/>
        </w:rPr>
        <w:t>信号</w:t>
      </w:r>
    </w:p>
    <w:p>
      <w:pPr>
        <w:pStyle w:val="5"/>
        <w:outlineLvl w:val="3"/>
      </w:pPr>
      <w:r>
        <w:rPr>
          <w:rFonts w:hint="eastAsia"/>
        </w:rPr>
        <w:t>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信号是程序中段的一种方式，属于软件中断。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中断就是终止当前的代码，转而执行其他代码，中断有软件中断和硬件中断。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信号的本质是一个非负整数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unix常用信号1到48，linux常用信号1到64，每个信号都有宏名，以SIG开头。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信号处理采用异步处理。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1到31都是不可靠信号，这种信号不支持排队，有可能丢失，非实时信号。（同一信号时）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34到64都是可靠信号，支持排队，不会丢失，是实时信号。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#include &lt;signal.h&gt;</w:t>
      </w:r>
    </w:p>
    <w:p>
      <w:pPr>
        <w:pStyle w:val="5"/>
        <w:outlineLvl w:val="3"/>
      </w:pPr>
      <w:r>
        <w:rPr>
          <w:rFonts w:hint="eastAsia"/>
        </w:rPr>
        <w:t>信号处理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默认处理    80%的默认处理都是中断进程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忽略信号    可以忽略信号，不做处理</w:t>
      </w:r>
    </w:p>
    <w:p>
      <w:pPr>
        <w:numPr>
          <w:ilvl w:val="0"/>
          <w:numId w:val="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自定义处理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信号9不可以被忽略，也不能被自定义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普通用户只能给自己的进程发信号，root可以给所有用户发信号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fork创建的子进程完全沿袭父进程对信号的处理。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vfork+exec创建的子进程可以沿袭SIG_IGN和SIG_DFL，不能沿袭自定义方式（改为默认）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signal(信号，信号处理函数指针)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函数指针：1）SIG_IGN  忽略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2）SIG_DFL  默认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3）自定义处理函数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错误返回SIG_ERR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#define MSG_MY   _NSIG-1</w:t>
      </w:r>
    </w:p>
    <w:p>
      <w:pPr>
        <w:rPr>
          <w:sz w:val="24"/>
          <w:szCs w:val="28"/>
          <w:highlight w:val="green"/>
        </w:rPr>
      </w:pPr>
      <w:r>
        <w:rPr>
          <w:rFonts w:hint="eastAsia"/>
          <w:sz w:val="24"/>
          <w:szCs w:val="28"/>
          <w:highlight w:val="green"/>
        </w:rPr>
        <w:t>======方式1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sigProc(int sig)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cout&lt;&lt;"recv "&lt;&lt;sig&lt;&lt;endl;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signal(MSG_MY,sigProc);</w:t>
      </w:r>
    </w:p>
    <w:p>
      <w:pPr>
        <w:rPr>
          <w:sz w:val="24"/>
          <w:szCs w:val="28"/>
          <w:highlight w:val="cyan"/>
        </w:rPr>
      </w:pPr>
      <w:r>
        <w:rPr>
          <w:rFonts w:hint="eastAsia"/>
          <w:sz w:val="24"/>
          <w:szCs w:val="28"/>
          <w:highlight w:val="cyan"/>
        </w:rPr>
        <w:t>======方式2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sigMsgProc(int  sig,  siginfo_t  *info,  void  *p)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{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cout&lt;&lt;"procees["&lt;&lt;info-&gt;si_pid&lt;&lt;"]send ["&lt;&lt;sig&lt;&lt;"]:"&lt;&lt;endl;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int sigValInt = info-&gt;si_int;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cout&lt;&lt;sigValInt&lt;&lt;endl;</w:t>
      </w:r>
    </w:p>
    <w:p>
      <w:pPr>
        <w:ind w:firstLine="300"/>
        <w:rPr>
          <w:sz w:val="24"/>
          <w:szCs w:val="28"/>
        </w:rPr>
      </w:pPr>
      <w:r>
        <w:rPr>
          <w:rFonts w:hint="eastAsia"/>
          <w:sz w:val="24"/>
          <w:szCs w:val="28"/>
        </w:rPr>
        <w:t>//指针数据传递只适用当前程序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//char *sigStr = (char*)info-&gt;si_ptr;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//cout&lt;&lt;sigStr&lt;&lt;endl;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struct  sigaction   action={};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action.sa_flags=SA_SIGINFO;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action.sa_sigaction=sigMsgProc;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sigaction(MSG_MY,&amp;action,NULL);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信号发送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color w:val="FFFFFF"/>
                <w:sz w:val="24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8"/>
              </w:rPr>
              <w:t>类别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  <w:sz w:val="24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8"/>
              </w:rPr>
              <w:t>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键盘发送（少部分信号）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ctrl+C     2   SIGINT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ctrl+\      3   SIGQUIT           结束进程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出错（少部分信号）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段错误   11    SIGSEGV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总线错误   7   SIGBUS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339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整数除0   8   SIGFPE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命令kill（全部信号）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kill      -信号   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391" w:type="dxa"/>
            <w:vMerge w:val="restart"/>
            <w:tcBorders>
              <w:top w:val="single" w:color="4BACC6" w:sz="8" w:space="0"/>
              <w:left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信号发送函数</w:t>
            </w:r>
          </w:p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int  raise(int sig) </w:t>
            </w:r>
          </w:p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只能给当前进程发信号，成功返回0，失败返回非0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339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 kill（pid_t pid， int sig）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pid&gt;0   给pid对应的进程发信号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pid==0  发送给同组所有进程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pid==-1   发给所有有权限的进程</w:t>
            </w:r>
          </w:p>
          <w:p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pid&lt;-1   发给进程组（id等于pid绝对值）中的所有进程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3391" w:type="dxa"/>
            <w:vMerge w:val="continue"/>
            <w:tcBorders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/>
        </w:tc>
        <w:tc>
          <w:tcPr>
            <w:tcW w:w="513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&lt;unistd.h&gt;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闹钟信号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unsigned  int  alarm(unsigned  int  seconds);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seconds 秒数后发送SIGALRM信号到当前进程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alarm（5）   5秒后结束进程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alarm（0）   取消闹钟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每次使用alarm时，之前使用的alarm失效</w:t>
            </w: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调用alarm时，以前设置的闹钟还没有执行，会返回之前的闹钟剩余秒数，如果以前设置闹钟执行了或者没有设置闹钟，则返回0</w:t>
            </w:r>
          </w:p>
        </w:tc>
      </w:tr>
    </w:tbl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信号0用来测试是否有权限发信号，信号最大数值为_NSIG-1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highlight w:val="green"/>
        </w:rPr>
        <w:t>======方式1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//给当前进程发MSG_MY信号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raise(MSG_MY);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//给pid进程发信号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kill(pid,MSG_MY);</w:t>
      </w:r>
    </w:p>
    <w:p>
      <w:pPr>
        <w:rPr>
          <w:sz w:val="24"/>
          <w:szCs w:val="28"/>
          <w:highlight w:val="cyan"/>
        </w:rPr>
      </w:pPr>
      <w:r>
        <w:rPr>
          <w:rFonts w:hint="eastAsia"/>
          <w:sz w:val="24"/>
          <w:szCs w:val="28"/>
          <w:highlight w:val="cyan"/>
        </w:rPr>
        <w:t>======方式2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union sigval   v;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v.sival_int=10;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v.sival_ptr = str;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sigqueue(pid,MSG_MY,v);</w:t>
      </w:r>
    </w:p>
    <w:p>
      <w:pPr>
        <w:pStyle w:val="4"/>
        <w:outlineLvl w:val="2"/>
      </w:pPr>
      <w:r>
        <w:rPr>
          <w:rFonts w:hint="eastAsia"/>
        </w:rPr>
        <w:t>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用一个二进制位代表一个信号，用一个整数（sigset_t 类型）代表信号集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sigset_t  set;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sigemptyset(sigset_t  *set);  将二进制位全部设置成0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sigfillset(sigset_t  *set);   将二进制全设成1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sigaddset(sigset_t  *set, int signum);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把信号signum加入信号集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sigdelset(sigset_t  *set, int signum);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把signum从信号集中删除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sigismember(const  sigset_t  *set,  int  signum);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信号集中存储所有信号，每个信号都有相应二进制位置，且不重复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将信号加入，则将相应的位设成1，每个信号的存储位置在信号集中都有预设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信号屏蔽：延后信号的处理，等屏蔽结束后执行发过的信号，可靠信号支持排队，会执行发过的次数，不可靠信号无论发几次，只执行一次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sigprocmask(int how,  sigset_t  *new, sigset_t  *old)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how是屏蔽方式：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SIG_BLOCK   在原有基础上加新信号进行屏蔽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SIG_UNBLOCK  减去原有信号屏蔽中的某些信号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SIG_SETMASK   重新设置 （常用）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new是新的屏蔽信号集，old可以把之前的屏蔽信号集保存起来，如果old参数为空就是不保存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可以用old作为新函数中的new来取消屏蔽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sigpending(sigset_t  *set)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取信号屏蔽期间来过的信号放入信号集</w:t>
      </w:r>
    </w:p>
    <w:p>
      <w:pPr>
        <w:pStyle w:val="4"/>
        <w:outlineLvl w:val="2"/>
      </w:pPr>
      <w:r>
        <w:rPr>
          <w:rFonts w:hint="eastAsia"/>
        </w:rPr>
        <w:t>定时器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&lt;sym/time.h&gt;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linux为每个进程维护了三个计时器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真实计时器：程序运行时间（常用）   SIGALRM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虚拟计时器：用户态消耗时间         SIGVTALRM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实用计时器：用户态和内核态消耗时间  SIGPROF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settimer()   gettimer()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struct  itimerval    timer;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timer.it_interval.tv_sec=1;   时间间隔秒数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timer.it_inerval.tv_usec=1000;  微秒（必须）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timer.it_value.tv_sec=3;   三秒后开始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timer.it_value.tv_usec=0;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settimer(ITIMER_REAL,&amp;timer，0)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三个参数：真实计时器，新计时器，旧计时器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可用signal(SIGALRM,p)为真实计时器的信号定义一个行为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timer是为了设置计时器的属性，当使用settimer后，就可以使用真实计时器每隔n秒后发信号SIGALRM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usleep(1 000  000)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暂停1秒=一百万us</w:t>
      </w:r>
    </w:p>
    <w:p>
      <w:pPr>
        <w:pStyle w:val="4"/>
        <w:outlineLvl w:val="2"/>
      </w:pPr>
      <w:r>
        <w:rPr>
          <w:rFonts w:hint="eastAsia"/>
        </w:rPr>
        <w:t>socket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使用socket文件做交互媒介，后缀是.sock,类型为s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本地  PF_LOCAL 或PF_UNIX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网络  PF_INET       IPV4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PF_INET6     IPV6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UDP    SOCK_DGRAM    打包发送 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TCP    SOCK_STREAM   数据流的方式发送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服务器</w:t>
      </w:r>
    </w:p>
    <w:p>
      <w:r>
        <w:rPr>
          <w:rFonts w:hint="eastAsia"/>
        </w:rPr>
        <w:t>#include &lt;stdio.h&gt;</w:t>
      </w:r>
    </w:p>
    <w:p>
      <w:r>
        <w:rPr>
          <w:rFonts w:hint="eastAsia"/>
        </w:rPr>
        <w:t>#include &lt;stdlib.h&gt;</w:t>
      </w:r>
    </w:p>
    <w:p>
      <w:r>
        <w:rPr>
          <w:rFonts w:hint="eastAsia"/>
        </w:rPr>
        <w:t>#include &lt;errno.h&gt;</w:t>
      </w:r>
    </w:p>
    <w:p>
      <w:r>
        <w:rPr>
          <w:rFonts w:hint="eastAsia"/>
        </w:rPr>
        <w:t>#include &lt;string.h&gt;</w:t>
      </w:r>
    </w:p>
    <w:p>
      <w:r>
        <w:rPr>
          <w:rFonts w:hint="eastAsia"/>
        </w:rPr>
        <w:t>#include &lt;unistd.h&gt;</w:t>
      </w:r>
    </w:p>
    <w:p>
      <w:r>
        <w:rPr>
          <w:rFonts w:hint="eastAsia"/>
        </w:rPr>
        <w:t>#include &lt;sys/socket.h&gt;</w:t>
      </w:r>
    </w:p>
    <w:p>
      <w:r>
        <w:rPr>
          <w:rFonts w:hint="eastAsia"/>
        </w:rPr>
        <w:t>#include &lt;netinet/in.h&gt;</w:t>
      </w:r>
    </w:p>
    <w:p>
      <w:r>
        <w:rPr>
          <w:rFonts w:hint="eastAsia"/>
        </w:rPr>
        <w:t>#include &lt;arpa/inet.h&gt;</w:t>
      </w:r>
    </w:p>
    <w:p/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int sockSrv=socket(AF_INET,SOCK_STREAM,0);</w:t>
      </w:r>
    </w:p>
    <w:p>
      <w:r>
        <w:rPr>
          <w:rFonts w:hint="eastAsia"/>
        </w:rPr>
        <w:t xml:space="preserve">    if (sockSrv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perror("socket创建出错！");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struct sockaddr_in  addrSrv;</w:t>
      </w:r>
    </w:p>
    <w:p>
      <w:r>
        <w:rPr>
          <w:rFonts w:hint="eastAsia"/>
        </w:rPr>
        <w:t xml:space="preserve">    addrSrv.sin_family=AF_INET;</w:t>
      </w:r>
    </w:p>
    <w:p>
      <w:r>
        <w:rPr>
          <w:rFonts w:hint="eastAsia"/>
        </w:rPr>
        <w:t xml:space="preserve">    addrSrv.sin_port=htons(5555);//端口号</w:t>
      </w:r>
    </w:p>
    <w:p>
      <w:r>
        <w:rPr>
          <w:rFonts w:hint="eastAsia"/>
        </w:rPr>
        <w:t xml:space="preserve">    addrSrv.sin_addr.s_addr = INADDR_ANY;</w:t>
      </w:r>
    </w:p>
    <w:p>
      <w:r>
        <w:rPr>
          <w:rFonts w:hint="eastAsia"/>
        </w:rPr>
        <w:t xml:space="preserve">    bzero(&amp;(addrSrv.sin_zero),8);</w:t>
      </w:r>
    </w:p>
    <w:p/>
    <w:p>
      <w:r>
        <w:rPr>
          <w:rFonts w:hint="eastAsia"/>
        </w:rPr>
        <w:t xml:space="preserve">    if (bind(sockSrv, (struct sockaddr *)&amp;addrSrv, sizeof(struct sockaddr))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perror("bind出错！");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if (listen(sockSrv, 5) == -1)//最多能接受5个客户端链接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perror("listen出错！");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/>
    <w:p>
      <w:r>
        <w:rPr>
          <w:rFonts w:hint="eastAsia"/>
        </w:rPr>
        <w:t xml:space="preserve">    while(1)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struct sockaddr_in addrClient;</w:t>
      </w:r>
    </w:p>
    <w:p>
      <w:r>
        <w:rPr>
          <w:rFonts w:hint="eastAsia"/>
        </w:rPr>
        <w:t xml:space="preserve">        socklen_t sin_size = sizeof(struct sockaddr_in);</w:t>
      </w:r>
    </w:p>
    <w:p/>
    <w:p>
      <w:r>
        <w:rPr>
          <w:rFonts w:hint="eastAsia"/>
        </w:rPr>
        <w:t xml:space="preserve">        //接受链接</w:t>
      </w:r>
    </w:p>
    <w:p>
      <w:r>
        <w:rPr>
          <w:rFonts w:hint="eastAsia"/>
        </w:rPr>
        <w:t xml:space="preserve">        int sockConn = accept(sockSrv, (struct sockaddr *)&amp;addrClient, &amp;sin_size);</w:t>
      </w:r>
    </w:p>
    <w:p/>
    <w:p>
      <w:r>
        <w:rPr>
          <w:rFonts w:hint="eastAsia"/>
        </w:rPr>
        <w:t xml:space="preserve">        //发送</w:t>
      </w:r>
    </w:p>
    <w:p>
      <w:r>
        <w:rPr>
          <w:rFonts w:hint="eastAsia"/>
        </w:rPr>
        <w:t xml:space="preserve">        char sendBuf[100]={0};</w:t>
      </w:r>
    </w:p>
    <w:p>
      <w:r>
        <w:rPr>
          <w:rFonts w:hint="eastAsia"/>
        </w:rPr>
        <w:t xml:space="preserve">        sprintf(sendBuf,"%s",inet_ntoa(addrClient.sin_addr));</w:t>
      </w:r>
    </w:p>
    <w:p>
      <w:r>
        <w:rPr>
          <w:rFonts w:hint="eastAsia"/>
        </w:rPr>
        <w:t xml:space="preserve">        send(sockConn,sendBuf,strlen(sendBuf)+1,0);</w:t>
      </w:r>
    </w:p>
    <w:p/>
    <w:p>
      <w:r>
        <w:rPr>
          <w:rFonts w:hint="eastAsia"/>
        </w:rPr>
        <w:t xml:space="preserve">        //接收</w:t>
      </w:r>
    </w:p>
    <w:p>
      <w:r>
        <w:rPr>
          <w:rFonts w:hint="eastAsia"/>
        </w:rPr>
        <w:t xml:space="preserve">        const int bufSize = 100;</w:t>
      </w:r>
    </w:p>
    <w:p>
      <w:r>
        <w:rPr>
          <w:rFonts w:hint="eastAsia"/>
        </w:rPr>
        <w:t xml:space="preserve">        char recvBuf[bufSize ] = {0};</w:t>
      </w:r>
    </w:p>
    <w:p>
      <w:r>
        <w:rPr>
          <w:rFonts w:hint="eastAsia"/>
        </w:rPr>
        <w:t xml:space="preserve">        recv(sockConn,recvBuf,bufSize ,0);//返回值为接收到的实际大小,网络错误时，返回SOCKET_ERROR</w:t>
      </w:r>
    </w:p>
    <w:p>
      <w:r>
        <w:rPr>
          <w:rFonts w:hint="eastAsia"/>
        </w:rPr>
        <w:t xml:space="preserve">        printf("%s\n",recvBuf);</w:t>
      </w:r>
    </w:p>
    <w:p/>
    <w:p>
      <w:r>
        <w:rPr>
          <w:rFonts w:hint="eastAsia"/>
        </w:rPr>
        <w:t xml:space="preserve">        //关闭</w:t>
      </w:r>
    </w:p>
    <w:p>
      <w:r>
        <w:rPr>
          <w:rFonts w:hint="eastAsia"/>
        </w:rPr>
        <w:t xml:space="preserve">        close(sockConn);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pStyle w:val="5"/>
        <w:outlineLvl w:val="3"/>
      </w:pPr>
      <w:r>
        <w:rPr>
          <w:rFonts w:hint="eastAsia"/>
        </w:rPr>
        <w:t>客户端</w:t>
      </w:r>
    </w:p>
    <w:p>
      <w:r>
        <w:rPr>
          <w:rFonts w:hint="eastAsia"/>
        </w:rPr>
        <w:t>#include &lt;stdio.h&gt;</w:t>
      </w:r>
    </w:p>
    <w:p>
      <w:r>
        <w:rPr>
          <w:rFonts w:hint="eastAsia"/>
        </w:rPr>
        <w:t>#include &lt;stdlib.h&gt;</w:t>
      </w:r>
    </w:p>
    <w:p>
      <w:r>
        <w:rPr>
          <w:rFonts w:hint="eastAsia"/>
        </w:rPr>
        <w:t>#include &lt;errno.h&gt;</w:t>
      </w:r>
    </w:p>
    <w:p>
      <w:r>
        <w:rPr>
          <w:rFonts w:hint="eastAsia"/>
        </w:rPr>
        <w:t>#include &lt;string.h&gt;</w:t>
      </w:r>
    </w:p>
    <w:p>
      <w:r>
        <w:rPr>
          <w:rFonts w:hint="eastAsia"/>
        </w:rPr>
        <w:t>#include &lt;unistd.h&gt;</w:t>
      </w:r>
    </w:p>
    <w:p>
      <w:r>
        <w:rPr>
          <w:rFonts w:hint="eastAsia"/>
        </w:rPr>
        <w:t>#include &lt;netdb.h&gt;</w:t>
      </w:r>
    </w:p>
    <w:p>
      <w:r>
        <w:rPr>
          <w:rFonts w:hint="eastAsia"/>
        </w:rPr>
        <w:t>#include &lt;netinet/in.h&gt;</w:t>
      </w:r>
    </w:p>
    <w:p>
      <w:r>
        <w:rPr>
          <w:rFonts w:hint="eastAsia"/>
        </w:rPr>
        <w:t>#include &lt;sys/socket.h&gt;</w:t>
      </w:r>
    </w:p>
    <w:p/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int sockClient=socket(AF_INET,SOCK_STREAM,0);</w:t>
      </w:r>
    </w:p>
    <w:p/>
    <w:p>
      <w:r>
        <w:rPr>
          <w:rFonts w:hint="eastAsia"/>
        </w:rPr>
        <w:t xml:space="preserve">    struct hostent *host = gethostbyname("127.0.0.1");</w:t>
      </w:r>
    </w:p>
    <w:p>
      <w:r>
        <w:rPr>
          <w:rFonts w:hint="eastAsia"/>
        </w:rPr>
        <w:t xml:space="preserve">    struct sockaddr_in addrSrv;</w:t>
      </w:r>
    </w:p>
    <w:p>
      <w:r>
        <w:rPr>
          <w:rFonts w:hint="eastAsia"/>
        </w:rPr>
        <w:t xml:space="preserve">    addrSrv.sin_family=AF_INET;</w:t>
      </w:r>
    </w:p>
    <w:p>
      <w:r>
        <w:rPr>
          <w:rFonts w:hint="eastAsia"/>
        </w:rPr>
        <w:t xml:space="preserve">    addrSrv.sin_port=htons(5555);</w:t>
      </w:r>
    </w:p>
    <w:p>
      <w:r>
        <w:rPr>
          <w:rFonts w:hint="eastAsia"/>
        </w:rPr>
        <w:t xml:space="preserve">    addrSrv.sin_addr = *((struct in_addr *)host-&gt;h_addr);</w:t>
      </w:r>
    </w:p>
    <w:p>
      <w:r>
        <w:rPr>
          <w:rFonts w:hint="eastAsia"/>
        </w:rPr>
        <w:t xml:space="preserve">    bzero(&amp;(addrSrv.sin_zero),8);</w:t>
      </w:r>
    </w:p>
    <w:p/>
    <w:p>
      <w:r>
        <w:rPr>
          <w:rFonts w:hint="eastAsia"/>
        </w:rPr>
        <w:t xml:space="preserve">    //连接</w:t>
      </w:r>
    </w:p>
    <w:p>
      <w:r>
        <w:rPr>
          <w:rFonts w:hint="eastAsia"/>
        </w:rPr>
        <w:t xml:space="preserve">    if (connect(sockClient, (struct sockaddr *)&amp;addrSrv, sizeof(struct sockaddr)) == -1)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perror("connect出错！");</w:t>
      </w:r>
    </w:p>
    <w:p>
      <w:r>
        <w:rPr>
          <w:rFonts w:hint="eastAsia"/>
        </w:rPr>
        <w:t xml:space="preserve">        return 0;</w:t>
      </w:r>
    </w:p>
    <w:p>
      <w:r>
        <w:rPr>
          <w:rFonts w:hint="eastAsia"/>
        </w:rPr>
        <w:t xml:space="preserve">    }</w:t>
      </w:r>
    </w:p>
    <w:p/>
    <w:p>
      <w:r>
        <w:rPr>
          <w:rFonts w:hint="eastAsia"/>
        </w:rPr>
        <w:t xml:space="preserve">    //接收</w:t>
      </w:r>
    </w:p>
    <w:p>
      <w:r>
        <w:rPr>
          <w:rFonts w:hint="eastAsia"/>
        </w:rPr>
        <w:t xml:space="preserve">    const int bufSize = 100;</w:t>
      </w:r>
    </w:p>
    <w:p>
      <w:r>
        <w:rPr>
          <w:rFonts w:hint="eastAsia"/>
        </w:rPr>
        <w:t xml:space="preserve">    char recvBuf[bufSize ]={0};</w:t>
      </w:r>
    </w:p>
    <w:p>
      <w:r>
        <w:rPr>
          <w:rFonts w:hint="eastAsia"/>
        </w:rPr>
        <w:t xml:space="preserve">    recv(sockClient,recvBuf,bufSize ,0);</w:t>
      </w:r>
    </w:p>
    <w:p>
      <w:r>
        <w:rPr>
          <w:rFonts w:hint="eastAsia"/>
        </w:rPr>
        <w:t xml:space="preserve">    printf("%s\n",recvBuf);</w:t>
      </w:r>
    </w:p>
    <w:p/>
    <w:p>
      <w:r>
        <w:rPr>
          <w:rFonts w:hint="eastAsia"/>
        </w:rPr>
        <w:t xml:space="preserve">    //发送</w:t>
      </w:r>
    </w:p>
    <w:p>
      <w:r>
        <w:rPr>
          <w:rFonts w:hint="eastAsia"/>
        </w:rPr>
        <w:t xml:space="preserve">    send(sockClient,"clientSend",strlen("client")+1,0);</w:t>
      </w:r>
    </w:p>
    <w:p/>
    <w:p>
      <w:r>
        <w:rPr>
          <w:rFonts w:hint="eastAsia"/>
        </w:rPr>
        <w:t xml:space="preserve">    close(sockClient);</w:t>
      </w:r>
    </w:p>
    <w:p/>
    <w:p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p>
      <w:pPr>
        <w:pStyle w:val="4"/>
        <w:outlineLvl w:val="2"/>
      </w:pPr>
      <w:r>
        <w:rPr>
          <w:rFonts w:hint="eastAsia"/>
        </w:rPr>
        <w:t>进程</w:t>
      </w:r>
    </w:p>
    <w:p>
      <w:pPr>
        <w:pStyle w:val="5"/>
        <w:outlineLvl w:val="3"/>
      </w:pPr>
      <w:r>
        <w:rPr>
          <w:rFonts w:hint="eastAsia"/>
        </w:rPr>
        <w:t>定义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linux内核启动0进程，0进程启动1进程和2进程（有些linux只启动1进程），1，2再启动其他所有进程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进程常见的状态：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  休眠状态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   有子进程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   可运行状态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   运行状态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z    僵尸进程（已结束但资源未回收）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父进程启动子进程，父子进程同时运行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如果子进程先结束，子进程给父进程发信号，由父进程负责回收子进程的相关资源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如果父进程先结束，自进程会把init（进程1）作为新的父进程</w:t>
      </w:r>
    </w:p>
    <w:p>
      <w:pPr>
        <w:numPr>
          <w:ilvl w:val="0"/>
          <w:numId w:val="10"/>
        </w:numPr>
        <w:ind w:left="425" w:hanging="425"/>
        <w:rPr>
          <w:sz w:val="24"/>
          <w:szCs w:val="28"/>
        </w:rPr>
      </w:pPr>
      <w:r>
        <w:rPr>
          <w:rFonts w:hint="eastAsia"/>
          <w:sz w:val="24"/>
          <w:szCs w:val="28"/>
        </w:rPr>
        <w:t>如果子进程先结束，同时发出的信号父进程未收到或子进程未发信号，子进程就变成僵尸进程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linux下一个进程在内存里有三部分：数据段，堆栈段，代码段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堆栈段存放的是子进程的返回地址，子进程的参数以及子进程的局部变量，而数据段则存放程序的全局变量，常数以及动态数据分配的空间，系统如果同时运行多个相同的程序，他们之间就不可能使用同一个堆栈段和数据段。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PID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进程id（PID），非负整型，是唯一的，但也可以延迟重用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getpid()         取当前进程id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getppid()        取当前进程的父进程id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getuid()/geteuid()   取当前有效用户的id</w:t>
      </w:r>
    </w:p>
    <w:p>
      <w:pPr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 xml:space="preserve"> fork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 fork()     失败返回-1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fork通过复制自身（父进程）创建子进程。（复制代码区之外的内存区域，但和父进程共享代码区）fork之前的代码，父进程执行一次，fork之后的代码父子进程分别执行一次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fork自身会有两次返回，在父进程返回子进程id，在子进程返回0.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fork之后，父子进程同时运行，谁先运行不确定，子进程和父进程（虚拟内存地址相同），映射的物理内存不同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文件操作时，复制文件描述符，不复制文件表，所以父子进程相当于共用文件指针，不会相互覆盖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ork函数执行后，系统就为新的进程准备数据段，堆栈段和代码段，首先让新的进程和旧的进程使用同一个代码段，因为他们的程序还是相同的，对于数据段和堆栈段，系统复制一份给新的进程，但实际上数据已经分开，相互之间不再有影响，不再共享任何数据。fork复制两个段实际上是逻辑上的，并非物理上的复制，实际执行fork时，物理空间上两个进程的数据段和代码段都还是共享的，当有一个进程写了某个数据时，这是两个进程之间的数据才有了区别，系统就将有区别的页从物理上分开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32"/>
          <w:szCs w:val="32"/>
          <w:highlight w:val="yellow"/>
        </w:rPr>
        <w:t>父进程结束，子进程不结束。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pid_t  pid=fork();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if(pid==0)</w:t>
      </w:r>
      <w:r>
        <w:rPr>
          <w:rFonts w:hint="eastAsia"/>
          <w:sz w:val="24"/>
          <w:szCs w:val="28"/>
        </w:rPr>
        <w:t>//子进程pid为0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{     </w:t>
      </w:r>
    </w:p>
    <w:p>
      <w:pPr>
        <w:ind w:firstLine="480" w:firstLineChars="20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.......子进程执行的代码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      exit(0);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}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.........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........父进程执行的代码</w:t>
      </w:r>
    </w:p>
    <w:p>
      <w:pPr>
        <w:rPr>
          <w:color w:val="00B050"/>
          <w:sz w:val="24"/>
          <w:szCs w:val="28"/>
        </w:rPr>
      </w:pPr>
    </w:p>
    <w:p>
      <w:pPr>
        <w:rPr>
          <w:color w:val="00B050"/>
          <w:sz w:val="24"/>
          <w:szCs w:val="28"/>
        </w:rPr>
      </w:pPr>
    </w:p>
    <w:p>
      <w:pPr>
        <w:rPr>
          <w:color w:val="00B050"/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vfork</w:t>
      </w:r>
    </w:p>
    <w:p>
      <w:r>
        <w:rPr>
          <w:rFonts w:hint="eastAsia"/>
          <w:sz w:val="24"/>
          <w:szCs w:val="28"/>
        </w:rPr>
        <w:t>&lt;unistd.h&gt;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 vfork()     失败返回-1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fork不复制父进程任何内存空间，创建的子进程占用父进程的内存空间运行，父进程在此时被阻塞。vfork和exec系列函数结合使用才有意义。vfork负责创建子进程，exec系列函数负责提供新的程序被执行。未使用exec系列函数则行为不确定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个进程一旦调用exec系列函数，它本身就终止了，系统把代码段替换成新的程序代码，废弃原来的数据段和代码段，并为新程序分配新的数据段和代码段，唯一留下的就是进程号。对系统而言，还是同一个进程，不过已经是另一个程序了。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exec系列函数（6种）不是新建一个进程，而是修改进程。用新的程序替换旧的，不改变pid（占用父进程的空间运行）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execl(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exe全路径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，“命令”，“选项”，“参数”,NULL）;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execlp 包含系统路径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execle 包含环境表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execl("/bin/ls","ls","-l","/home",NULL);//详细显示home目录下所有文件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execlp("ls","ls","-l","/home",NULL);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t>用于打开其他程序，父进程结束，子进程也结束。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pid_t pid = vfork();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if(pid == 0)</w:t>
      </w:r>
      <w:r>
        <w:rPr>
          <w:rFonts w:hint="eastAsia"/>
          <w:sz w:val="24"/>
          <w:szCs w:val="28"/>
        </w:rPr>
        <w:t>//子进程pid为0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{</w:t>
      </w:r>
    </w:p>
    <w:p>
      <w:pPr>
        <w:ind w:firstLine="720" w:firstLineChars="30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子进程执行的代码打开a这个程序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       execl("/home/jyl/a",0);</w:t>
      </w:r>
    </w:p>
    <w:p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}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cout&lt;&lt;"baseRun"&lt;&lt;endl;</w:t>
      </w:r>
    </w:p>
    <w:p>
      <w:pPr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while(1){}</w:t>
      </w:r>
    </w:p>
    <w:p>
      <w:pPr>
        <w:rPr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........父进程执行的代码</w:t>
      </w:r>
    </w:p>
    <w:p>
      <w:pPr>
        <w:ind w:firstLine="300"/>
        <w:rPr>
          <w:sz w:val="24"/>
          <w:szCs w:val="28"/>
        </w:rPr>
      </w:pPr>
    </w:p>
    <w:p>
      <w:pPr>
        <w:pStyle w:val="5"/>
        <w:outlineLvl w:val="3"/>
      </w:pPr>
      <w:r>
        <w:rPr>
          <w:rFonts w:hint="eastAsia"/>
        </w:rPr>
        <w:t>终止进程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进程终止的正常情况：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main函数中执行return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调用exit函数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调用.exit或者_Exit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进程的最后一个线程执行了返回语句</w:t>
      </w:r>
    </w:p>
    <w:p>
      <w:pPr>
        <w:numPr>
          <w:ilvl w:val="0"/>
          <w:numId w:val="11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进程的最后一个线程调用pthread_exit函数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异常终止：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调用abort，产生SIGABRT信号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进程接收到某些信号</w:t>
      </w:r>
    </w:p>
    <w:p>
      <w:pPr>
        <w:numPr>
          <w:ilvl w:val="0"/>
          <w:numId w:val="12"/>
        </w:numPr>
        <w:ind w:left="720" w:hanging="720"/>
        <w:rPr>
          <w:sz w:val="24"/>
          <w:szCs w:val="28"/>
        </w:rPr>
      </w:pPr>
      <w:r>
        <w:rPr>
          <w:rFonts w:hint="eastAsia"/>
          <w:sz w:val="24"/>
          <w:szCs w:val="28"/>
        </w:rPr>
        <w:t>最后一个线程对“取消”请求做出响应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&lt;unistd.h&gt;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 _exit(int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_Exit(int  status);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status:-1  非正常     0正常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 exit(int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status:  -1非正常， 0正常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&lt;stdlib.h&gt;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void exit(int  status);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在退出之前会执行被on_exit()和atexit()注册的函数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atexit(函数指针)  注册放在exit之前</w:t>
      </w:r>
    </w:p>
    <w:p>
      <w:pPr>
        <w:pStyle w:val="5"/>
        <w:outlineLvl w:val="3"/>
      </w:pPr>
      <w:r>
        <w:rPr>
          <w:rFonts w:hint="eastAsia"/>
        </w:rPr>
        <w:t>进程等待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&lt;sys/wait.h&gt;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wait(int *status)      status作为返回值类型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成功返回子进程id，失败返回-1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用于父进程等待子进程的结束，等待任意一个子进程结束都会返回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返回结束子进程的状态和退出码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exit（100），则返回的退出码为100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wait（）可以回收僵尸子进程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宏函数：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WIFEXITED(status)可以判断是否正常结束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wait if exit end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WEXITSTATUS(status)可以得到退出码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（0到255有效）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exp：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pid=fork();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if(pid==0){.........exit(100);}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status;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int  pid2=wait(&amp;status);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等待子进程结束后执行下面的代码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if(WIFEXITED(status))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printf(</w:t>
      </w: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%d\n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,WEXITSTATUS(status));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pid_t  waitpid(pid_t  pid, int  *status,  int options)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pid: -1  等待任意一个子进程结束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&gt;0   等待指定子进程结束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&lt;-1   取绝对值，绝对值代表一个进程组，等待这个进程组中任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意一个子进程结束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0    等待任意和父进程同一个进程组的子进程结束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options： WNOHANG   没有子进程结束，立即返回0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wait no hang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0  一直等待子进程结束</w:t>
      </w:r>
    </w:p>
    <w:p>
      <w:pPr>
        <w:pStyle w:val="4"/>
        <w:outlineLvl w:val="2"/>
      </w:pPr>
      <w:r>
        <w:rPr>
          <w:rFonts w:hint="eastAsia"/>
        </w:rPr>
        <w:t>线程</w:t>
      </w:r>
    </w:p>
    <w:p>
      <w:pPr>
        <w:pStyle w:val="5"/>
        <w:outlineLvl w:val="3"/>
      </w:pPr>
      <w:r>
        <w:rPr>
          <w:rFonts w:hint="eastAsia"/>
        </w:rPr>
        <w:t>定义</w:t>
      </w:r>
      <w:bookmarkStart w:id="3" w:name="_GoBack"/>
      <w:bookmarkEnd w:id="3"/>
    </w:p>
    <w:p>
      <w:pPr>
        <w:rPr>
          <w:sz w:val="24"/>
        </w:rPr>
      </w:pPr>
      <w:r>
        <w:rPr>
          <w:rFonts w:hint="eastAsia"/>
          <w:sz w:val="24"/>
        </w:rPr>
        <w:t>每个进程的内部，都支持多线程并行。线程不需要有自己独立的内存空间，只是拥有一个独立的栈，一个进程的所有线程共享进程的资源。</w:t>
      </w:r>
    </w:p>
    <w:p>
      <w:pPr>
        <w:rPr>
          <w:sz w:val="24"/>
        </w:rPr>
      </w:pPr>
      <w:r>
        <w:rPr>
          <w:rFonts w:hint="eastAsia"/>
          <w:sz w:val="24"/>
        </w:rPr>
        <w:t>进程中必须有一个主线程，主线程结束，进程随之结束，进程结束导致所有线程结束。</w:t>
      </w:r>
    </w:p>
    <w:p>
      <w:pPr>
        <w:rPr>
          <w:sz w:val="24"/>
        </w:rPr>
      </w:pPr>
      <w:r>
        <w:rPr>
          <w:rFonts w:hint="eastAsia"/>
          <w:sz w:val="24"/>
        </w:rPr>
        <w:t>多线程之间代码是乱序执行，每个线程内部代码是顺序执行</w:t>
      </w:r>
    </w:p>
    <w:p>
      <w:pPr>
        <w:rPr>
          <w:sz w:val="24"/>
        </w:rPr>
      </w:pPr>
      <w:r>
        <w:rPr>
          <w:rFonts w:hint="eastAsia"/>
          <w:sz w:val="24"/>
        </w:rPr>
        <w:t>POSIX规范中对线程做了完整定义，其中所有函数几乎都以 pthread_开头</w:t>
      </w:r>
    </w:p>
    <w:p>
      <w:pPr>
        <w:rPr>
          <w:sz w:val="24"/>
        </w:rPr>
      </w:pPr>
      <w:r>
        <w:rPr>
          <w:rFonts w:hint="eastAsia"/>
          <w:sz w:val="24"/>
        </w:rPr>
        <w:t>#include&lt;pthread.h&gt;</w:t>
      </w:r>
    </w:p>
    <w:p>
      <w:pPr>
        <w:pStyle w:val="5"/>
        <w:outlineLvl w:val="3"/>
      </w:pPr>
      <w:r>
        <w:rPr>
          <w:rFonts w:hint="eastAsia"/>
        </w:rPr>
        <w:t>创建</w:t>
      </w:r>
    </w:p>
    <w:p>
      <w:pPr>
        <w:rPr>
          <w:sz w:val="24"/>
        </w:rPr>
      </w:pPr>
      <w:r>
        <w:rPr>
          <w:rFonts w:hint="eastAsia"/>
          <w:sz w:val="24"/>
        </w:rPr>
        <w:t>int pthread_creat(线程id，属性默认为0，函数指针，函数参数的指针)</w:t>
      </w:r>
    </w:p>
    <w:p>
      <w:pPr>
        <w:rPr>
          <w:sz w:val="24"/>
        </w:rPr>
      </w:pPr>
      <w:r>
        <w:rPr>
          <w:rFonts w:hint="eastAsia"/>
          <w:sz w:val="24"/>
        </w:rPr>
        <w:t>函数： void*    (*pfun)(void *)</w:t>
      </w:r>
    </w:p>
    <w:p>
      <w:pPr>
        <w:rPr>
          <w:sz w:val="24"/>
        </w:rPr>
      </w:pPr>
      <w:r>
        <w:rPr>
          <w:rFonts w:hint="eastAsia"/>
          <w:sz w:val="24"/>
        </w:rPr>
        <w:t>错误处理是通过返回错误码，不是使用errono，失败返回非0，成功返回0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pthread_t  id;</w:t>
      </w:r>
    </w:p>
    <w:p>
      <w:pPr>
        <w:rPr>
          <w:sz w:val="24"/>
        </w:rPr>
      </w:pPr>
      <w:r>
        <w:rPr>
          <w:rFonts w:hint="eastAsia"/>
          <w:sz w:val="24"/>
        </w:rPr>
        <w:t>int res = pthread_creat(&amp;id,0,pfun,0) 开启并运行线程</w:t>
      </w:r>
    </w:p>
    <w:p>
      <w:pPr>
        <w:rPr>
          <w:sz w:val="24"/>
        </w:rPr>
      </w:pPr>
      <w:r>
        <w:rPr>
          <w:sz w:val="24"/>
        </w:rPr>
        <w:t>if(res)</w:t>
      </w:r>
      <w:r>
        <w:rPr>
          <w:rFonts w:hint="eastAsia"/>
          <w:sz w:val="24"/>
        </w:rPr>
        <w:t xml:space="preserve">  </w:t>
      </w:r>
      <w:r>
        <w:rPr>
          <w:sz w:val="24"/>
        </w:rPr>
        <w:t>print(“%s\n”,strerror(res));</w:t>
      </w:r>
    </w:p>
    <w:p>
      <w:pPr>
        <w:rPr>
          <w:sz w:val="24"/>
        </w:rPr>
      </w:pPr>
    </w:p>
    <w:p>
      <w:r>
        <w:rPr>
          <w:rFonts w:hint="eastAsia"/>
        </w:rPr>
        <w:t>线程函数内部调用，参数同线程函数返回值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pthread_exit(void *returnval) </w:t>
      </w:r>
    </w:p>
    <w:p>
      <w:pPr>
        <w:pStyle w:val="5"/>
        <w:outlineLvl w:val="3"/>
      </w:pPr>
      <w:r>
        <w:rPr>
          <w:rFonts w:hint="eastAsia"/>
        </w:rPr>
        <w:t>终止</w:t>
      </w:r>
    </w:p>
    <w:p>
      <w:pPr>
        <w:rPr>
          <w:sz w:val="24"/>
        </w:rPr>
      </w:pPr>
      <w:r>
        <w:rPr>
          <w:rFonts w:hint="eastAsia"/>
          <w:sz w:val="24"/>
        </w:rPr>
        <w:t>线程的取消就是给目标线程发CANCEL信号</w:t>
      </w:r>
    </w:p>
    <w:p>
      <w:pPr>
        <w:rPr>
          <w:sz w:val="24"/>
        </w:rPr>
      </w:pPr>
      <w:r>
        <w:rPr>
          <w:rFonts w:hint="eastAsia"/>
          <w:sz w:val="24"/>
        </w:rPr>
        <w:t>目标线程可做出三种选择：忽略、立刻停止、延迟停止</w:t>
      </w:r>
    </w:p>
    <w:p>
      <w:pPr>
        <w:rPr>
          <w:sz w:val="24"/>
        </w:rPr>
      </w:pPr>
      <w:r>
        <w:rPr>
          <w:rFonts w:hint="eastAsia"/>
          <w:sz w:val="24"/>
        </w:rPr>
        <w:t>pthread_cancel(id)给目标线程发取消信号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可以在线程内设置CANCEL信号的处理</w:t>
      </w:r>
    </w:p>
    <w:p>
      <w:pPr>
        <w:rPr>
          <w:sz w:val="24"/>
        </w:rPr>
      </w:pPr>
      <w:r>
        <w:rPr>
          <w:rFonts w:hint="eastAsia"/>
          <w:sz w:val="24"/>
        </w:rPr>
        <w:t>//设置不支持CANCEL信号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pthread_setcancelstate(PTHREAD_CANCEL_DISABLE,0);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//设置CANCEL信号的处理方式  </w:t>
      </w:r>
      <w:r>
        <w:rPr>
          <w:sz w:val="24"/>
        </w:rPr>
        <w:t>pthread_setcanceltype(PTHREAD_CANCEL_ASYNCHRONOUS,</w:t>
      </w:r>
    </w:p>
    <w:p>
      <w:pPr>
        <w:rPr>
          <w:sz w:val="24"/>
        </w:rPr>
      </w:pPr>
      <w:r>
        <w:rPr>
          <w:sz w:val="24"/>
        </w:rPr>
        <w:t xml:space="preserve">   PTHREAD_CANCEL_DEFERRED )</w:t>
      </w:r>
      <w:r>
        <w:rPr>
          <w:rFonts w:hint="eastAsia"/>
          <w:sz w:val="24"/>
        </w:rPr>
        <w:t>;</w:t>
      </w:r>
    </w:p>
    <w:p>
      <w:pPr>
        <w:pStyle w:val="5"/>
        <w:outlineLvl w:val="3"/>
      </w:pPr>
      <w:r>
        <w:rPr>
          <w:rFonts w:hint="eastAsia"/>
        </w:rPr>
        <w:t>等待</w:t>
      </w:r>
    </w:p>
    <w:p>
      <w:pPr>
        <w:rPr>
          <w:sz w:val="24"/>
        </w:rPr>
      </w:pPr>
      <w:r>
        <w:rPr>
          <w:sz w:val="24"/>
        </w:rPr>
        <w:t xml:space="preserve">pthread_t </w:t>
      </w:r>
      <w:r>
        <w:rPr>
          <w:rFonts w:hint="eastAsia"/>
          <w:sz w:val="24"/>
        </w:rPr>
        <w:t>ptId</w:t>
      </w:r>
      <w:r>
        <w:rPr>
          <w:sz w:val="24"/>
        </w:rPr>
        <w:t>=pthread_self();</w:t>
      </w:r>
      <w:r>
        <w:rPr>
          <w:rFonts w:hint="eastAsia"/>
          <w:sz w:val="24"/>
        </w:rPr>
        <w:t xml:space="preserve">   查看当前线程的id</w:t>
      </w:r>
    </w:p>
    <w:p>
      <w:pPr>
        <w:rPr>
          <w:sz w:val="24"/>
        </w:rPr>
      </w:pPr>
      <w:r>
        <w:rPr>
          <w:sz w:val="24"/>
        </w:rPr>
        <w:t>int pthread_equal(id1,id2)</w:t>
      </w:r>
      <w:r>
        <w:rPr>
          <w:rFonts w:hint="eastAsia"/>
          <w:sz w:val="24"/>
        </w:rPr>
        <w:t>;     相等返回非0，否则返回0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pthread_join(ptId,0);   等待ptId线程的结束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char *res;</w:t>
      </w:r>
    </w:p>
    <w:p>
      <w:pPr>
        <w:rPr>
          <w:sz w:val="24"/>
        </w:rPr>
      </w:pPr>
      <w:r>
        <w:rPr>
          <w:sz w:val="24"/>
        </w:rPr>
        <w:t>pthread_join(id,(void**)&amp;res);</w:t>
      </w:r>
      <w:r>
        <w:rPr>
          <w:rFonts w:hint="eastAsia"/>
          <w:sz w:val="24"/>
        </w:rPr>
        <w:t>//线程的返回值为指针，所以用pthread_join第二个参数接收</w:t>
      </w:r>
    </w:p>
    <w:p>
      <w:pPr>
        <w:rPr>
          <w:sz w:val="24"/>
        </w:rPr>
      </w:pPr>
      <w:r>
        <w:rPr>
          <w:sz w:val="24"/>
        </w:rPr>
        <w:t>printf(“%s”,res);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同步方式：被其他线程等待时，只有pthread_join()函数返回时，才释放自己占用的资源</w:t>
      </w:r>
    </w:p>
    <w:p>
      <w:pPr>
        <w:rPr>
          <w:sz w:val="24"/>
        </w:rPr>
      </w:pPr>
      <w:r>
        <w:rPr>
          <w:rFonts w:hint="eastAsia"/>
          <w:sz w:val="24"/>
        </w:rPr>
        <w:t>异步方式：运行结束立即释放资源，未被其他线程等待</w:t>
      </w:r>
    </w:p>
    <w:p>
      <w:pPr>
        <w:rPr>
          <w:sz w:val="24"/>
        </w:rPr>
      </w:pPr>
      <w:r>
        <w:rPr>
          <w:sz w:val="24"/>
        </w:rPr>
        <w:t>int pthread_detach(id)</w:t>
      </w:r>
    </w:p>
    <w:p>
      <w:pPr>
        <w:rPr>
          <w:sz w:val="24"/>
        </w:rPr>
      </w:pPr>
      <w:r>
        <w:rPr>
          <w:rFonts w:hint="eastAsia"/>
          <w:sz w:val="24"/>
        </w:rPr>
        <w:t>执行后线程不能被pthrea_join同步</w:t>
      </w:r>
    </w:p>
    <w:p>
      <w:pPr>
        <w:rPr>
          <w:sz w:val="24"/>
        </w:rPr>
      </w:pPr>
    </w:p>
    <w:p>
      <w:pPr>
        <w:pStyle w:val="5"/>
        <w:outlineLvl w:val="3"/>
      </w:pPr>
      <w:r>
        <w:rPr>
          <w:rFonts w:hint="eastAsia"/>
        </w:rPr>
        <w:t>锁</w:t>
      </w:r>
    </w:p>
    <w:p>
      <w:pPr>
        <w:rPr>
          <w:sz w:val="24"/>
        </w:rPr>
      </w:pPr>
      <w:r>
        <w:rPr>
          <w:sz w:val="24"/>
        </w:rPr>
        <w:t>pthread_mutex_t  lock</w:t>
      </w:r>
      <w:r>
        <w:rPr>
          <w:rFonts w:hint="eastAsia"/>
          <w:sz w:val="24"/>
        </w:rPr>
        <w:t>;//声明互斥变量</w:t>
      </w:r>
    </w:p>
    <w:p>
      <w:pPr>
        <w:rPr>
          <w:sz w:val="24"/>
        </w:rPr>
      </w:pPr>
      <w:r>
        <w:rPr>
          <w:sz w:val="24"/>
        </w:rPr>
        <w:t>pthread_mutex_init(&amp;lock,0);</w:t>
      </w:r>
      <w:r>
        <w:rPr>
          <w:rFonts w:hint="eastAsia"/>
          <w:sz w:val="24"/>
        </w:rPr>
        <w:t>//初始化互斥量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pthread_mutex_lock(&amp;lock);</w:t>
      </w:r>
      <w:r>
        <w:rPr>
          <w:rFonts w:hint="eastAsia"/>
          <w:sz w:val="24"/>
        </w:rPr>
        <w:t>//加锁</w:t>
      </w:r>
    </w:p>
    <w:p>
      <w:pPr>
        <w:rPr>
          <w:sz w:val="24"/>
        </w:rPr>
      </w:pPr>
      <w:r>
        <w:rPr>
          <w:rFonts w:hint="eastAsia"/>
          <w:sz w:val="24"/>
        </w:rPr>
        <w:t>.......访问</w:t>
      </w:r>
    </w:p>
    <w:p>
      <w:pPr>
        <w:rPr>
          <w:sz w:val="24"/>
        </w:rPr>
      </w:pPr>
      <w:r>
        <w:rPr>
          <w:sz w:val="24"/>
        </w:rPr>
        <w:t xml:space="preserve"> pthread_mutex_unlock(&amp;lock);</w:t>
      </w:r>
      <w:r>
        <w:rPr>
          <w:rFonts w:hint="eastAsia"/>
          <w:sz w:val="24"/>
        </w:rPr>
        <w:t>//解锁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pthread_mutex_destroy(&amp;lock);</w:t>
      </w:r>
      <w:r>
        <w:rPr>
          <w:rFonts w:hint="eastAsia"/>
          <w:sz w:val="24"/>
        </w:rPr>
        <w:t>//销毁锁</w:t>
      </w:r>
    </w:p>
    <w:p>
      <w:pPr>
        <w:pStyle w:val="5"/>
        <w:outlineLvl w:val="3"/>
      </w:pPr>
      <w:r>
        <w:rPr>
          <w:rFonts w:hint="eastAsia"/>
        </w:rPr>
        <w:t>信号量</w:t>
      </w:r>
    </w:p>
    <w:p>
      <w:pPr>
        <w:rPr>
          <w:sz w:val="24"/>
        </w:rPr>
      </w:pPr>
      <w:r>
        <w:rPr>
          <w:rFonts w:hint="eastAsia"/>
          <w:sz w:val="24"/>
        </w:rPr>
        <w:t>信号量是一个计数器，用来控制访问临界资源的线程最大并行数量，当信号量的初始值为1时，效果等同于互斥量</w:t>
      </w:r>
    </w:p>
    <w:p>
      <w:pPr>
        <w:rPr>
          <w:sz w:val="24"/>
        </w:rPr>
      </w:pPr>
      <w:r>
        <w:rPr>
          <w:rFonts w:hint="eastAsia"/>
          <w:sz w:val="24"/>
        </w:rPr>
        <w:t>信号量不是最早的POSIX线程相关规范，因此信号量相关定义是在semaphore.h中，其中定义的信号量用于线程（也可以用于进程，linux不支持）。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sem_t  sem;</w:t>
      </w:r>
    </w:p>
    <w:p>
      <w:pPr>
        <w:rPr>
          <w:sz w:val="24"/>
        </w:rPr>
      </w:pPr>
      <w:r>
        <w:rPr>
          <w:rFonts w:hint="eastAsia"/>
          <w:sz w:val="24"/>
        </w:rPr>
        <w:t>//0代表线程计数（其他值代表进程计数，linux不支持）</w:t>
      </w:r>
    </w:p>
    <w:p>
      <w:pPr>
        <w:rPr>
          <w:sz w:val="24"/>
        </w:rPr>
      </w:pPr>
      <w:r>
        <w:rPr>
          <w:rFonts w:hint="eastAsia"/>
          <w:sz w:val="24"/>
        </w:rPr>
        <w:t>sem_init(&amp;sem,0,计数初始值);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//获取信号量  计数减1   减到0时就代表上锁，此时阻塞</w:t>
      </w:r>
    </w:p>
    <w:p>
      <w:pPr>
        <w:rPr>
          <w:sz w:val="24"/>
        </w:rPr>
      </w:pPr>
      <w:r>
        <w:rPr>
          <w:sz w:val="24"/>
        </w:rPr>
        <w:t>sem_wait(&amp;sem);</w:t>
      </w:r>
    </w:p>
    <w:p>
      <w:pPr>
        <w:rPr>
          <w:sz w:val="24"/>
        </w:rPr>
      </w:pPr>
      <w:r>
        <w:rPr>
          <w:rFonts w:hint="eastAsia"/>
          <w:sz w:val="24"/>
        </w:rPr>
        <w:t>......访问资源</w:t>
      </w:r>
    </w:p>
    <w:p>
      <w:pPr>
        <w:rPr>
          <w:sz w:val="24"/>
        </w:rPr>
      </w:pPr>
      <w:r>
        <w:rPr>
          <w:rFonts w:hint="eastAsia"/>
          <w:sz w:val="24"/>
        </w:rPr>
        <w:t>释放信号量（计数加1）</w:t>
      </w:r>
    </w:p>
    <w:p>
      <w:pPr>
        <w:rPr>
          <w:sz w:val="24"/>
        </w:rPr>
      </w:pPr>
      <w:r>
        <w:rPr>
          <w:sz w:val="24"/>
        </w:rPr>
        <w:t>sem_post(&amp;sem)</w:t>
      </w:r>
      <w:r>
        <w:rPr>
          <w:rFonts w:hint="eastAsia"/>
          <w:sz w:val="24"/>
        </w:rPr>
        <w:t>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删除信号量</w:t>
      </w:r>
    </w:p>
    <w:p>
      <w:pPr>
        <w:rPr>
          <w:sz w:val="24"/>
        </w:rPr>
      </w:pPr>
      <w:r>
        <w:rPr>
          <w:sz w:val="24"/>
        </w:rPr>
        <w:t>sem_destroy(&amp;sem)</w:t>
      </w:r>
    </w:p>
    <w:p>
      <w:pPr>
        <w:pStyle w:val="4"/>
        <w:outlineLvl w:val="2"/>
      </w:pPr>
      <w:r>
        <w:rPr>
          <w:rFonts w:hint="eastAsia"/>
        </w:rPr>
        <w:t>文件</w:t>
      </w:r>
    </w:p>
    <w:p>
      <w:pPr>
        <w:rPr>
          <w:sz w:val="24"/>
        </w:rPr>
      </w:pPr>
      <w:r>
        <w:rPr>
          <w:sz w:val="24"/>
        </w:rPr>
        <w:t>&lt;unistd.h&gt;</w:t>
      </w:r>
    </w:p>
    <w:p>
      <w:pPr>
        <w:rPr>
          <w:sz w:val="24"/>
        </w:rPr>
      </w:pPr>
      <w:r>
        <w:rPr>
          <w:sz w:val="24"/>
        </w:rPr>
        <w:t>void* sbrk(n)</w:t>
      </w:r>
    </w:p>
    <w:p>
      <w:pPr>
        <w:rPr>
          <w:sz w:val="24"/>
        </w:rPr>
      </w:pPr>
      <w:r>
        <w:rPr>
          <w:rFonts w:hint="eastAsia"/>
          <w:sz w:val="24"/>
        </w:rPr>
        <w:t>n&gt;0  分配n个字节的空间</w:t>
      </w:r>
    </w:p>
    <w:p>
      <w:pPr>
        <w:rPr>
          <w:sz w:val="24"/>
        </w:rPr>
      </w:pPr>
      <w:r>
        <w:rPr>
          <w:rFonts w:hint="eastAsia"/>
          <w:sz w:val="24"/>
        </w:rPr>
        <w:t>n&lt;0   释放n个字节的空间</w:t>
      </w:r>
    </w:p>
    <w:p>
      <w:pPr>
        <w:rPr>
          <w:sz w:val="24"/>
        </w:rPr>
      </w:pPr>
      <w:r>
        <w:rPr>
          <w:rFonts w:hint="eastAsia"/>
          <w:sz w:val="24"/>
        </w:rPr>
        <w:t>n==0  返回当前的位置</w:t>
      </w:r>
    </w:p>
    <w:p>
      <w:pPr>
        <w:rPr>
          <w:sz w:val="24"/>
        </w:rPr>
      </w:pPr>
      <w:r>
        <w:rPr>
          <w:rFonts w:hint="eastAsia"/>
          <w:sz w:val="24"/>
        </w:rPr>
        <w:t>sbrk底层自动维护一个位置指针，通过位置的移动分配、释放内存</w:t>
      </w:r>
    </w:p>
    <w:p>
      <w:pPr>
        <w:rPr>
          <w:sz w:val="24"/>
        </w:rPr>
      </w:pPr>
      <w:r>
        <w:rPr>
          <w:rFonts w:hint="eastAsia"/>
          <w:sz w:val="24"/>
        </w:rPr>
        <w:t>分配时，指针向后移动n个字节，分配结束后返回值为之前的指针的位置</w:t>
      </w:r>
    </w:p>
    <w:p>
      <w:pPr>
        <w:rPr>
          <w:sz w:val="24"/>
        </w:rPr>
      </w:pPr>
      <w:r>
        <w:rPr>
          <w:rFonts w:hint="eastAsia"/>
          <w:sz w:val="24"/>
        </w:rPr>
        <w:t>释放时，指针向回移动n个字节，返回值为之前的指针位置（无意义）</w:t>
      </w:r>
    </w:p>
    <w:p>
      <w:pPr>
        <w:rPr>
          <w:sz w:val="24"/>
        </w:rPr>
      </w:pPr>
      <w:r>
        <w:rPr>
          <w:rFonts w:hint="eastAsia"/>
          <w:sz w:val="24"/>
        </w:rPr>
        <w:t>sbrk单向连续，先进后出（先分配的后释放），分配方便，释放不方便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int  brk（void *）</w:t>
      </w:r>
    </w:p>
    <w:p>
      <w:pPr>
        <w:rPr>
          <w:sz w:val="24"/>
        </w:rPr>
      </w:pPr>
      <w:r>
        <w:rPr>
          <w:rFonts w:hint="eastAsia"/>
          <w:sz w:val="24"/>
        </w:rPr>
        <w:t>失败返回-1</w:t>
      </w:r>
    </w:p>
    <w:p>
      <w:pPr>
        <w:rPr>
          <w:sz w:val="24"/>
        </w:rPr>
      </w:pPr>
      <w:r>
        <w:rPr>
          <w:rFonts w:hint="eastAsia"/>
          <w:sz w:val="24"/>
        </w:rPr>
        <w:t>释放方便，分配不方便（brk的指针不移动）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void *p=sbrk(0); 取当前位置</w:t>
      </w:r>
    </w:p>
    <w:p>
      <w:pPr>
        <w:rPr>
          <w:sz w:val="24"/>
        </w:rPr>
      </w:pPr>
      <w:r>
        <w:rPr>
          <w:rFonts w:hint="eastAsia"/>
          <w:sz w:val="24"/>
        </w:rPr>
        <w:t>brk（p+4）；    分配4个字节的空间</w:t>
      </w:r>
    </w:p>
    <w:p>
      <w:pPr>
        <w:rPr>
          <w:sz w:val="24"/>
        </w:rPr>
      </w:pPr>
      <w:r>
        <w:rPr>
          <w:rFonts w:hint="eastAsia"/>
          <w:sz w:val="24"/>
        </w:rPr>
        <w:t>brk（p+8）；    分配4个字节的空间（上一步已分配过4个）</w:t>
      </w:r>
    </w:p>
    <w:p>
      <w:pPr>
        <w:rPr>
          <w:sz w:val="24"/>
        </w:rPr>
      </w:pPr>
      <w:r>
        <w:rPr>
          <w:rFonts w:hint="eastAsia"/>
          <w:sz w:val="24"/>
        </w:rPr>
        <w:t>brk（p+4）；    释放4个字节空间</w:t>
      </w:r>
    </w:p>
    <w:p>
      <w:pPr>
        <w:rPr>
          <w:sz w:val="24"/>
        </w:rPr>
      </w:pPr>
      <w:r>
        <w:rPr>
          <w:rFonts w:hint="eastAsia"/>
          <w:sz w:val="24"/>
        </w:rPr>
        <w:t>brk（p）；      释放所有已分配的内存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&lt;sys/mman.h&gt;   memory manage</w:t>
      </w:r>
    </w:p>
    <w:p>
      <w:pPr>
        <w:rPr>
          <w:sz w:val="24"/>
        </w:rPr>
      </w:pPr>
      <w:r>
        <w:rPr>
          <w:sz w:val="24"/>
        </w:rPr>
        <w:t>void *  mmap(0,4,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首地址，0代表内核指定     分配4字节（映射1页）</w:t>
      </w:r>
    </w:p>
    <w:p>
      <w:pPr>
        <w:rPr>
          <w:sz w:val="24"/>
        </w:rPr>
      </w:pPr>
      <w:r>
        <w:rPr>
          <w:sz w:val="24"/>
        </w:rPr>
        <w:t>PROT_READ|PROT_WRITE,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权限</w:t>
      </w:r>
    </w:p>
    <w:p>
      <w:pPr>
        <w:rPr>
          <w:sz w:val="24"/>
        </w:rPr>
      </w:pPr>
      <w:r>
        <w:rPr>
          <w:rFonts w:hint="eastAsia"/>
          <w:sz w:val="24"/>
        </w:rPr>
        <w:t>MAP_PRIVATE|MAP_ANONYMOUS，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共有或私有    匿名（针对物理内存）</w:t>
      </w:r>
    </w:p>
    <w:p>
      <w:pPr>
        <w:rPr>
          <w:sz w:val="24"/>
        </w:rPr>
      </w:pPr>
      <w:r>
        <w:rPr>
          <w:sz w:val="24"/>
        </w:rPr>
        <w:t xml:space="preserve">0,     </w:t>
      </w:r>
    </w:p>
    <w:p>
      <w:pPr>
        <w:rPr>
          <w:sz w:val="24"/>
        </w:rPr>
      </w:pPr>
      <w:r>
        <w:rPr>
          <w:rFonts w:hint="eastAsia"/>
          <w:sz w:val="24"/>
        </w:rPr>
        <w:t>目标处（如fd），可从文件fd处分配内存，fd必须有足够的大小，0代表系统从硬盘分配</w:t>
      </w:r>
    </w:p>
    <w:p>
      <w:pPr>
        <w:rPr>
          <w:sz w:val="24"/>
        </w:rPr>
      </w:pPr>
      <w:r>
        <w:rPr>
          <w:sz w:val="24"/>
        </w:rPr>
        <w:t xml:space="preserve"> 0)</w:t>
      </w:r>
    </w:p>
    <w:p>
      <w:pPr>
        <w:rPr>
          <w:sz w:val="24"/>
        </w:rPr>
      </w:pPr>
      <w:r>
        <w:rPr>
          <w:rFonts w:hint="eastAsia"/>
          <w:sz w:val="24"/>
        </w:rPr>
        <w:t>偏移量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mmap用来映射内存，可以是硬盘或文件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munmap(void* ,4)   释放4字节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内核中提供系统函数，如sbrk（），可通过sbrk访问内核</w:t>
      </w:r>
    </w:p>
    <w:p>
      <w:pPr>
        <w:rPr>
          <w:sz w:val="24"/>
        </w:rPr>
      </w:pPr>
      <w:r>
        <w:rPr>
          <w:rFonts w:hint="eastAsia"/>
          <w:sz w:val="24"/>
        </w:rPr>
        <w:t>time命令可以测试程序在用户层和内核层的运行时间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linux中，几乎一切都被看成了文件</w:t>
      </w:r>
    </w:p>
    <w:p>
      <w:pPr>
        <w:rPr>
          <w:sz w:val="24"/>
        </w:rPr>
      </w:pPr>
      <w:r>
        <w:rPr>
          <w:rFonts w:hint="eastAsia"/>
          <w:sz w:val="24"/>
        </w:rPr>
        <w:t>&lt;unistd.h&gt;  读写</w:t>
      </w:r>
    </w:p>
    <w:p>
      <w:pPr>
        <w:rPr>
          <w:sz w:val="24"/>
        </w:rPr>
      </w:pPr>
      <w:r>
        <w:rPr>
          <w:sz w:val="24"/>
        </w:rPr>
        <w:t>&lt;fcntl.h&gt;</w:t>
      </w:r>
    </w:p>
    <w:p>
      <w:pPr>
        <w:rPr>
          <w:sz w:val="24"/>
        </w:rPr>
      </w:pPr>
      <w:r>
        <w:rPr>
          <w:rFonts w:hint="eastAsia"/>
          <w:sz w:val="24"/>
        </w:rPr>
        <w:t>int open(const char *pathname,int flags,权限)</w:t>
      </w:r>
    </w:p>
    <w:p>
      <w:pPr>
        <w:rPr>
          <w:sz w:val="24"/>
        </w:rPr>
      </w:pPr>
      <w:r>
        <w:rPr>
          <w:rFonts w:hint="eastAsia"/>
          <w:sz w:val="24"/>
        </w:rPr>
        <w:t>新建文件，需要第三个参数，如果只打开则不需要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sz w:val="24"/>
        </w:rPr>
        <w:t>int  fd=open(“a.txt”,O_CREAT|O_RDWR,0666);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三位八进制权限，权限屏蔽写（2）</w:t>
      </w:r>
    </w:p>
    <w:p>
      <w:pPr>
        <w:rPr>
          <w:sz w:val="24"/>
        </w:rPr>
      </w:pPr>
      <w:r>
        <w:rPr>
          <w:sz w:val="24"/>
        </w:rPr>
        <w:t>int  fd1=open(“a.txt”,O_RDONLY);</w:t>
      </w:r>
    </w:p>
    <w:p>
      <w:pPr>
        <w:rPr>
          <w:sz w:val="24"/>
        </w:rPr>
      </w:pPr>
      <w:r>
        <w:rPr>
          <w:sz w:val="24"/>
        </w:rPr>
        <w:t>if(fd==-1) perror(“open”),exit(-1);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fd为文件描述符</w:t>
      </w:r>
    </w:p>
    <w:p>
      <w:pPr>
        <w:rPr>
          <w:sz w:val="24"/>
        </w:rPr>
      </w:pPr>
      <w:r>
        <w:rPr>
          <w:rFonts w:hint="eastAsia"/>
          <w:sz w:val="24"/>
        </w:rPr>
        <w:t>文件表会记录在硬盘上的文件信息（i节点）。打开一个文件，用文件表记录文件，文件描述符在文件表中，指代文件，描述符为数字，从3开始，0，1，2被系统占用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O_RDONLY   0</w:t>
      </w:r>
    </w:p>
    <w:p>
      <w:pPr>
        <w:rPr>
          <w:sz w:val="24"/>
        </w:rPr>
      </w:pPr>
      <w:r>
        <w:rPr>
          <w:sz w:val="24"/>
        </w:rPr>
        <w:t>O_WRONLY  1</w:t>
      </w:r>
    </w:p>
    <w:p>
      <w:pPr>
        <w:rPr>
          <w:sz w:val="24"/>
        </w:rPr>
      </w:pPr>
      <w:r>
        <w:rPr>
          <w:sz w:val="24"/>
        </w:rPr>
        <w:t>O_RDWR     2</w:t>
      </w:r>
    </w:p>
    <w:p>
      <w:pPr>
        <w:rPr>
          <w:sz w:val="24"/>
        </w:rPr>
      </w:pPr>
      <w:r>
        <w:rPr>
          <w:rFonts w:hint="eastAsia"/>
          <w:sz w:val="24"/>
        </w:rPr>
        <w:t>O_APPEND   1024   追加方式打开</w:t>
      </w:r>
    </w:p>
    <w:p>
      <w:pPr>
        <w:rPr>
          <w:sz w:val="24"/>
        </w:rPr>
      </w:pPr>
      <w:r>
        <w:rPr>
          <w:rFonts w:hint="eastAsia"/>
          <w:sz w:val="24"/>
        </w:rPr>
        <w:t>O_CREAT      不存在会新建，存在则打开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close（int fd） 关闭文件</w:t>
      </w:r>
    </w:p>
    <w:p>
      <w:pPr>
        <w:rPr>
          <w:sz w:val="24"/>
        </w:rPr>
      </w:pPr>
      <w:r>
        <w:rPr>
          <w:sz w:val="24"/>
        </w:rPr>
        <w:t>ssize_t  read(int fd,  const  void  *buf,  size_t  count)</w:t>
      </w:r>
    </w:p>
    <w:p>
      <w:pPr>
        <w:rPr>
          <w:sz w:val="24"/>
        </w:rPr>
      </w:pPr>
      <w:r>
        <w:rPr>
          <w:sz w:val="24"/>
        </w:rPr>
        <w:t>ssize_t  write(int fd,  const  void  *buf ,  size_t  count)</w:t>
      </w:r>
    </w:p>
    <w:p>
      <w:pPr>
        <w:rPr>
          <w:sz w:val="24"/>
        </w:rPr>
      </w:pPr>
      <w:r>
        <w:rPr>
          <w:rFonts w:hint="eastAsia"/>
          <w:sz w:val="24"/>
        </w:rPr>
        <w:t>成功则返回读写的字节数，失败返回-1</w:t>
      </w:r>
    </w:p>
    <w:p>
      <w:pPr>
        <w:rPr>
          <w:sz w:val="24"/>
        </w:rPr>
      </w:pPr>
      <w:r>
        <w:rPr>
          <w:rFonts w:hint="eastAsia"/>
          <w:sz w:val="24"/>
        </w:rPr>
        <w:t>读一般用：fd=open(“a.txt”,O_RDONLY);</w:t>
      </w:r>
    </w:p>
    <w:p>
      <w:pPr>
        <w:rPr>
          <w:sz w:val="24"/>
        </w:rPr>
      </w:pPr>
      <w:r>
        <w:rPr>
          <w:rFonts w:hint="eastAsia"/>
          <w:sz w:val="24"/>
        </w:rPr>
        <w:t>写一般用：fd=open(“a.txt”,O_CREAT|O_TRUNC,0666);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标c都有输入、输出缓冲区，而uc函数在用户层无缓冲区，当频繁输入，输出时，uc函数最好定于一个缓冲区。</w:t>
      </w:r>
    </w:p>
    <w:p>
      <w:pPr>
        <w:rPr>
          <w:sz w:val="24"/>
        </w:rPr>
      </w:pPr>
      <w:r>
        <w:rPr>
          <w:rFonts w:hint="eastAsia"/>
          <w:sz w:val="24"/>
        </w:rPr>
        <w:t>char buf[]   先输入到buf，然后一次性输入到位置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int dup(int oldfd)   复制一个文件描述符，新符号由内核指定</w:t>
      </w:r>
    </w:p>
    <w:p>
      <w:pPr>
        <w:rPr>
          <w:sz w:val="24"/>
        </w:rPr>
      </w:pPr>
      <w:r>
        <w:rPr>
          <w:rFonts w:hint="eastAsia"/>
          <w:sz w:val="24"/>
        </w:rPr>
        <w:t>int dup(int oldfd, int newfd)   自定义新描述符，如果已存在，则关闭原来的，然后再使用</w:t>
      </w:r>
    </w:p>
    <w:p>
      <w:pPr>
        <w:rPr>
          <w:sz w:val="24"/>
        </w:rPr>
      </w:pPr>
      <w:r>
        <w:rPr>
          <w:rFonts w:hint="eastAsia"/>
          <w:sz w:val="24"/>
        </w:rPr>
        <w:t>失败返回-1</w:t>
      </w:r>
    </w:p>
    <w:p>
      <w:pPr>
        <w:rPr>
          <w:sz w:val="24"/>
        </w:rPr>
      </w:pPr>
      <w:r>
        <w:rPr>
          <w:rFonts w:hint="eastAsia"/>
          <w:sz w:val="24"/>
        </w:rPr>
        <w:t>off_t  lseek(int fd,偏移量，偏移起始位置)</w:t>
      </w:r>
    </w:p>
    <w:p>
      <w:pPr>
        <w:rPr>
          <w:sz w:val="24"/>
        </w:rPr>
      </w:pPr>
      <w:r>
        <w:rPr>
          <w:sz w:val="24"/>
        </w:rPr>
        <w:t>SEEK_SET      SEEK_CUR     SEEK_END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fcntl(int fd, int cmd, ....)</w:t>
      </w:r>
    </w:p>
    <w:p>
      <w:pPr>
        <w:rPr>
          <w:sz w:val="24"/>
        </w:rPr>
      </w:pPr>
      <w:r>
        <w:rPr>
          <w:rFonts w:hint="eastAsia"/>
          <w:sz w:val="24"/>
        </w:rPr>
        <w:t>1)可以复制文件描述符号（cmd取F_DUPFD）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复制文件描述符时，和dup类似，不同点为当重名时，不会关闭已经使用的描述符，返回值是大于等于第三个参数</w:t>
      </w:r>
    </w:p>
    <w:p>
      <w:pPr>
        <w:rPr>
          <w:sz w:val="24"/>
        </w:rPr>
      </w:pPr>
      <w:r>
        <w:rPr>
          <w:rFonts w:hint="eastAsia"/>
          <w:sz w:val="24"/>
        </w:rPr>
        <w:t>2)可以获取、设置文件的状态（cmd取F_SETFL,F_GETFL）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权限标识判断：</w:t>
      </w:r>
    </w:p>
    <w:p>
      <w:pPr>
        <w:rPr>
          <w:sz w:val="24"/>
        </w:rPr>
      </w:pPr>
      <w:r>
        <w:rPr>
          <w:rFonts w:hint="eastAsia"/>
          <w:sz w:val="24"/>
        </w:rPr>
        <w:t>int  flags=fcntl（fd，F_GETFL）;</w:t>
      </w:r>
    </w:p>
    <w:p>
      <w:pPr>
        <w:rPr>
          <w:sz w:val="24"/>
        </w:rPr>
      </w:pPr>
      <w:r>
        <w:rPr>
          <w:rFonts w:hint="eastAsia"/>
          <w:sz w:val="24"/>
        </w:rPr>
        <w:t>1.if（（flags&amp;3）==O_RDONLY）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3代表二进制11，O_RDONLY为0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判断只读时使用，因为只读为0，任何值的二进制位与0都为0，flags&amp;3取值只能是0，1，2中的一个</w:t>
      </w:r>
    </w:p>
    <w:p>
      <w:pPr>
        <w:rPr>
          <w:sz w:val="24"/>
        </w:rPr>
      </w:pPr>
      <w:r>
        <w:rPr>
          <w:rFonts w:hint="eastAsia"/>
          <w:sz w:val="24"/>
        </w:rPr>
        <w:t>2.其他情况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if（flags&amp;O_APPEND）</w:t>
      </w:r>
    </w:p>
    <w:p>
      <w:pPr>
        <w:rPr>
          <w:sz w:val="24"/>
        </w:rPr>
      </w:pPr>
      <w:r>
        <w:rPr>
          <w:rFonts w:hint="eastAsia"/>
          <w:sz w:val="24"/>
        </w:rPr>
        <w:t>3)实现文件锁（cmd取F_SETLK,F_GETLK,F_SETKW）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fcntl（fd，cmd，&amp;lock）；</w:t>
      </w:r>
    </w:p>
    <w:p>
      <w:pPr>
        <w:rPr>
          <w:sz w:val="24"/>
        </w:rPr>
      </w:pPr>
      <w:r>
        <w:rPr>
          <w:rFonts w:hint="eastAsia"/>
          <w:sz w:val="24"/>
        </w:rPr>
        <w:t>读锁：共享锁，锁定其它写操作、允许读操作</w:t>
      </w:r>
    </w:p>
    <w:p>
      <w:pPr>
        <w:rPr>
          <w:sz w:val="24"/>
        </w:rPr>
      </w:pPr>
      <w:r>
        <w:rPr>
          <w:rFonts w:hint="eastAsia"/>
          <w:sz w:val="24"/>
        </w:rPr>
        <w:t>写锁：锁定其它进程的操作</w:t>
      </w:r>
    </w:p>
    <w:p>
      <w:pPr>
        <w:rPr>
          <w:sz w:val="24"/>
        </w:rPr>
      </w:pPr>
      <w:r>
        <w:rPr>
          <w:rFonts w:hint="eastAsia"/>
          <w:sz w:val="24"/>
        </w:rPr>
        <w:t>文件锁对应一个结构体：</w:t>
      </w:r>
    </w:p>
    <w:p>
      <w:pPr>
        <w:rPr>
          <w:sz w:val="24"/>
        </w:rPr>
      </w:pPr>
      <w:r>
        <w:rPr>
          <w:sz w:val="24"/>
        </w:rPr>
        <w:t>struct flock{</w:t>
      </w:r>
    </w:p>
    <w:p>
      <w:pPr>
        <w:rPr>
          <w:sz w:val="24"/>
        </w:rPr>
      </w:pPr>
      <w:r>
        <w:rPr>
          <w:rFonts w:hint="eastAsia"/>
          <w:sz w:val="24"/>
        </w:rPr>
        <w:t>short   l_type;       锁的类型</w:t>
      </w:r>
    </w:p>
    <w:p>
      <w:pPr>
        <w:rPr>
          <w:sz w:val="24"/>
        </w:rPr>
      </w:pPr>
      <w:r>
        <w:rPr>
          <w:rFonts w:hint="eastAsia"/>
          <w:sz w:val="24"/>
        </w:rPr>
        <w:t>short   l_whence;     锁的开始位置</w:t>
      </w:r>
    </w:p>
    <w:p>
      <w:pPr>
        <w:rPr>
          <w:sz w:val="24"/>
        </w:rPr>
      </w:pPr>
      <w:r>
        <w:rPr>
          <w:rFonts w:hint="eastAsia"/>
          <w:sz w:val="24"/>
        </w:rPr>
        <w:t>int     l_start；       偏移量      和锁的开始位置同时使用</w:t>
      </w:r>
    </w:p>
    <w:p>
      <w:pPr>
        <w:rPr>
          <w:sz w:val="24"/>
        </w:rPr>
      </w:pPr>
      <w:r>
        <w:rPr>
          <w:rFonts w:hint="eastAsia"/>
          <w:sz w:val="24"/>
        </w:rPr>
        <w:t>int     l_len;          锁定长度，字节为单位</w:t>
      </w:r>
    </w:p>
    <w:p>
      <w:pPr>
        <w:rPr>
          <w:sz w:val="24"/>
        </w:rPr>
      </w:pPr>
      <w:r>
        <w:rPr>
          <w:rFonts w:hint="eastAsia"/>
          <w:sz w:val="24"/>
        </w:rPr>
        <w:t>pid_t   l_pid;          加锁的进程id（一般为-1）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l_type: F_RDLCK,F_WRLCK,F_UNLCK</w:t>
      </w:r>
    </w:p>
    <w:p>
      <w:pPr>
        <w:rPr>
          <w:sz w:val="24"/>
        </w:rPr>
      </w:pPr>
      <w:r>
        <w:rPr>
          <w:sz w:val="24"/>
        </w:rPr>
        <w:t>l_whence: SEEK_SET,SEEK_CUR,SEEK_END</w:t>
      </w:r>
    </w:p>
    <w:p>
      <w:pPr>
        <w:rPr>
          <w:sz w:val="24"/>
        </w:rPr>
      </w:pPr>
      <w:r>
        <w:rPr>
          <w:rFonts w:hint="eastAsia"/>
          <w:sz w:val="24"/>
        </w:rPr>
        <w:t>l_pid: 只有在F_GETLK时有效，其他置-1即可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int fd=open（.......）</w:t>
      </w:r>
    </w:p>
    <w:p>
      <w:pPr>
        <w:rPr>
          <w:sz w:val="24"/>
        </w:rPr>
      </w:pPr>
      <w:r>
        <w:rPr>
          <w:rFonts w:hint="eastAsia"/>
          <w:sz w:val="24"/>
        </w:rPr>
        <w:t>描述锁:  struct  flock   lock={F_RDLCK,SEEK_SET,0,20,-1}</w:t>
      </w:r>
    </w:p>
    <w:p>
      <w:pPr>
        <w:rPr>
          <w:sz w:val="24"/>
        </w:rPr>
      </w:pPr>
      <w:r>
        <w:rPr>
          <w:rFonts w:hint="eastAsia"/>
          <w:sz w:val="24"/>
        </w:rPr>
        <w:t>加锁：  int res=fcntl(fd,F_SETLK,&amp;lock);</w:t>
      </w:r>
    </w:p>
    <w:p>
      <w:pPr>
        <w:rPr>
          <w:sz w:val="24"/>
        </w:rPr>
      </w:pPr>
      <w:r>
        <w:rPr>
          <w:sz w:val="24"/>
        </w:rPr>
        <w:t>if(res==-1)perror(“lock”),exit(-1);</w:t>
      </w:r>
    </w:p>
    <w:p>
      <w:pPr>
        <w:rPr>
          <w:sz w:val="24"/>
        </w:rPr>
      </w:pPr>
      <w:r>
        <w:rPr>
          <w:rFonts w:hint="eastAsia"/>
          <w:sz w:val="24"/>
        </w:rPr>
        <w:t>解锁：</w:t>
      </w:r>
    </w:p>
    <w:p>
      <w:pPr>
        <w:rPr>
          <w:sz w:val="24"/>
        </w:rPr>
      </w:pPr>
      <w:r>
        <w:rPr>
          <w:sz w:val="24"/>
        </w:rPr>
        <w:t>lock.l_type=F_UNLCK;</w:t>
      </w:r>
    </w:p>
    <w:p>
      <w:pPr>
        <w:rPr>
          <w:sz w:val="24"/>
        </w:rPr>
      </w:pPr>
      <w:r>
        <w:rPr>
          <w:sz w:val="24"/>
        </w:rPr>
        <w:t>res=fcntl(fd,F_SETLK,&amp;lock);</w:t>
      </w:r>
    </w:p>
    <w:p>
      <w:pPr>
        <w:rPr>
          <w:sz w:val="24"/>
        </w:rPr>
      </w:pPr>
      <w:r>
        <w:rPr>
          <w:sz w:val="24"/>
        </w:rPr>
        <w:t>if(res==-1)perror(“unlock”),exit(-1);</w:t>
      </w:r>
    </w:p>
    <w:p>
      <w:pPr>
        <w:rPr>
          <w:sz w:val="24"/>
        </w:rPr>
      </w:pPr>
      <w:r>
        <w:rPr>
          <w:rFonts w:hint="eastAsia"/>
          <w:sz w:val="24"/>
        </w:rPr>
        <w:t>文件锁不能锁定硬盘上的文件，不能锁定read，write函数，只能阻止其他进程的上锁行为。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正确用法：在调用读函数前上读锁，调用写函数前上写锁。用if语句判断是否上锁成功，如果成功则执行读写</w:t>
      </w:r>
    </w:p>
    <w:p>
      <w:pPr>
        <w:rPr>
          <w:sz w:val="24"/>
        </w:rPr>
      </w:pPr>
      <w:r>
        <w:rPr>
          <w:rFonts w:hint="eastAsia"/>
          <w:sz w:val="24"/>
        </w:rPr>
        <w:t>可使用F_SETLKW实现加不上锁，则等待上锁。参数为F_GETLK时，不是获取锁，而是测试某个锁是否能加上。如果已经有一个进程1中的锁la在运行，当前进程2中锁lb如果不可以加，则lb的参数都变成la的参数（其中lb的l_pid变成进程1的id）如果lb可以加上，lb中的（_type变为F_UNLCK）其他不变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&lt;sys/stat.h&gt;</w:t>
      </w:r>
    </w:p>
    <w:p>
      <w:pPr>
        <w:rPr>
          <w:sz w:val="24"/>
        </w:rPr>
      </w:pPr>
      <w:r>
        <w:rPr>
          <w:sz w:val="24"/>
        </w:rPr>
        <w:t>struct stat   st;</w:t>
      </w:r>
    </w:p>
    <w:p>
      <w:pPr>
        <w:rPr>
          <w:sz w:val="24"/>
        </w:rPr>
      </w:pPr>
      <w:r>
        <w:rPr>
          <w:sz w:val="24"/>
        </w:rPr>
        <w:t>int  res=stat(“a.txt”,&amp;st);</w:t>
      </w:r>
    </w:p>
    <w:p>
      <w:pPr>
        <w:rPr>
          <w:sz w:val="24"/>
        </w:rPr>
      </w:pPr>
      <w:r>
        <w:rPr>
          <w:sz w:val="24"/>
        </w:rPr>
        <w:t>if(res==-1)perror(“stat”),exit(-1);</w:t>
      </w:r>
    </w:p>
    <w:p>
      <w:pPr>
        <w:rPr>
          <w:sz w:val="24"/>
        </w:rPr>
      </w:pPr>
      <w:r>
        <w:rPr>
          <w:sz w:val="24"/>
        </w:rPr>
        <w:t>printf(“size=%d\n”,st.st_size);</w:t>
      </w:r>
    </w:p>
    <w:p>
      <w:pPr>
        <w:rPr>
          <w:sz w:val="24"/>
        </w:rPr>
      </w:pPr>
      <w:r>
        <w:rPr>
          <w:rFonts w:hint="eastAsia"/>
          <w:sz w:val="24"/>
        </w:rPr>
        <w:t>通过stat可得到文件的很多信息，stat结构体包括：st_vid,st_gid,</w:t>
      </w:r>
    </w:p>
    <w:p>
      <w:pPr>
        <w:rPr>
          <w:sz w:val="24"/>
        </w:rPr>
      </w:pPr>
      <w:r>
        <w:rPr>
          <w:sz w:val="24"/>
        </w:rPr>
        <w:t>st_nlink,st_mode,st_size,st_atime,st_mtime,st_ctime.......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&lt;unistd&gt;</w:t>
      </w:r>
    </w:p>
    <w:p>
      <w:pPr>
        <w:rPr>
          <w:sz w:val="24"/>
        </w:rPr>
      </w:pPr>
      <w:r>
        <w:rPr>
          <w:sz w:val="24"/>
        </w:rPr>
        <w:t>int access(const char *pathname,int  mode);</w:t>
      </w:r>
    </w:p>
    <w:p>
      <w:pPr>
        <w:rPr>
          <w:sz w:val="24"/>
        </w:rPr>
      </w:pPr>
      <w:r>
        <w:rPr>
          <w:rFonts w:hint="eastAsia"/>
          <w:sz w:val="24"/>
        </w:rPr>
        <w:t>mode: R_OK,W_OK,X_OK,F_OK(存在)</w:t>
      </w:r>
    </w:p>
    <w:p>
      <w:pPr>
        <w:rPr>
          <w:sz w:val="24"/>
        </w:rPr>
      </w:pPr>
      <w:r>
        <w:rPr>
          <w:rFonts w:hint="eastAsia"/>
          <w:sz w:val="24"/>
        </w:rPr>
        <w:t>存在权限则返回0，不存在则返回-1</w:t>
      </w:r>
    </w:p>
    <w:p>
      <w:pPr>
        <w:rPr>
          <w:sz w:val="24"/>
        </w:rPr>
      </w:pPr>
      <w:r>
        <w:rPr>
          <w:rFonts w:hint="eastAsia"/>
          <w:sz w:val="24"/>
        </w:rPr>
        <w:t>mode可写多个组合：R_OK|W_OK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&lt;sys/stat.h&gt;</w:t>
      </w:r>
    </w:p>
    <w:p>
      <w:pPr>
        <w:rPr>
          <w:sz w:val="24"/>
        </w:rPr>
      </w:pPr>
      <w:r>
        <w:rPr>
          <w:rFonts w:hint="eastAsia"/>
          <w:sz w:val="24"/>
        </w:rPr>
        <w:t>umask(0022)  0代表是八进制，后面三位对应用户</w:t>
      </w:r>
    </w:p>
    <w:p>
      <w:pPr>
        <w:rPr>
          <w:sz w:val="24"/>
        </w:rPr>
      </w:pPr>
      <w:r>
        <w:rPr>
          <w:rFonts w:hint="eastAsia"/>
          <w:sz w:val="24"/>
        </w:rPr>
        <w:t>设置新屏蔽，返回旧屏蔽</w:t>
      </w:r>
    </w:p>
    <w:p>
      <w:pPr>
        <w:rPr>
          <w:sz w:val="24"/>
        </w:rPr>
      </w:pPr>
      <w:r>
        <w:rPr>
          <w:rFonts w:hint="eastAsia"/>
          <w:sz w:val="24"/>
        </w:rPr>
        <w:t>对u不屏蔽，对g，o屏蔽写权限</w:t>
      </w:r>
    </w:p>
    <w:p>
      <w:pPr>
        <w:rPr>
          <w:sz w:val="24"/>
        </w:rPr>
      </w:pPr>
      <w:r>
        <w:rPr>
          <w:rFonts w:hint="eastAsia"/>
          <w:sz w:val="24"/>
        </w:rPr>
        <w:t>exp：</w:t>
      </w:r>
    </w:p>
    <w:p>
      <w:pPr>
        <w:rPr>
          <w:sz w:val="24"/>
        </w:rPr>
      </w:pPr>
      <w:r>
        <w:rPr>
          <w:rFonts w:hint="eastAsia"/>
          <w:sz w:val="24"/>
        </w:rPr>
        <w:t>mode_t  m=umask（0022）；</w:t>
      </w:r>
    </w:p>
    <w:p>
      <w:pPr>
        <w:rPr>
          <w:sz w:val="24"/>
        </w:rPr>
      </w:pPr>
      <w:r>
        <w:rPr>
          <w:sz w:val="24"/>
        </w:rPr>
        <w:t>int  fd=open(“a.txt”,O_CREAT|O_RDWR,0666)</w:t>
      </w:r>
    </w:p>
    <w:p>
      <w:pPr>
        <w:rPr>
          <w:sz w:val="24"/>
        </w:rPr>
      </w:pPr>
      <w:r>
        <w:rPr>
          <w:rFonts w:hint="eastAsia"/>
          <w:sz w:val="24"/>
        </w:rPr>
        <w:t>创建文件时被屏蔽权限（0022）</w:t>
      </w:r>
    </w:p>
    <w:p>
      <w:pPr>
        <w:rPr>
          <w:sz w:val="24"/>
        </w:rPr>
      </w:pPr>
      <w:r>
        <w:rPr>
          <w:rFonts w:hint="eastAsia"/>
          <w:sz w:val="24"/>
        </w:rPr>
        <w:t>umask(m); 恢复之前的权限屏蔽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int chmod(const char *pathname,mode_t mode);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修改文件的权限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&lt;sys/types.h&gt;</w:t>
      </w:r>
    </w:p>
    <w:p>
      <w:pPr>
        <w:rPr>
          <w:sz w:val="24"/>
        </w:rPr>
      </w:pPr>
      <w:r>
        <w:rPr>
          <w:rFonts w:hint="eastAsia"/>
          <w:sz w:val="24"/>
        </w:rPr>
        <w:t>truncate()/ftruncate()   可指定文件大小</w:t>
      </w:r>
    </w:p>
    <w:p>
      <w:pPr>
        <w:rPr>
          <w:sz w:val="24"/>
        </w:rPr>
      </w:pPr>
      <w:r>
        <w:rPr>
          <w:rFonts w:hint="eastAsia"/>
          <w:sz w:val="24"/>
        </w:rPr>
        <w:t>exp： truncate(“a.txt”,100);</w:t>
      </w:r>
    </w:p>
    <w:p>
      <w:pPr>
        <w:rPr>
          <w:sz w:val="24"/>
        </w:rPr>
      </w:pPr>
      <w:r>
        <w:rPr>
          <w:sz w:val="24"/>
        </w:rPr>
        <w:t xml:space="preserve">     ftruncate(fd,100);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&lt;sys/types.h&gt;</w:t>
      </w:r>
    </w:p>
    <w:p>
      <w:pPr>
        <w:rPr>
          <w:sz w:val="24"/>
        </w:rPr>
      </w:pPr>
      <w:r>
        <w:rPr>
          <w:rFonts w:hint="eastAsia"/>
          <w:sz w:val="24"/>
        </w:rPr>
        <w:t>目录操作  （目录中都包含.和..目录）</w:t>
      </w:r>
    </w:p>
    <w:p>
      <w:pPr>
        <w:rPr>
          <w:sz w:val="24"/>
        </w:rPr>
      </w:pPr>
      <w:r>
        <w:rPr>
          <w:sz w:val="24"/>
        </w:rPr>
        <w:t>int mkdir(const char  *pathname,  mode_t  mode);</w:t>
      </w:r>
    </w:p>
    <w:p>
      <w:pPr>
        <w:rPr>
          <w:sz w:val="24"/>
        </w:rPr>
      </w:pPr>
      <w:r>
        <w:rPr>
          <w:sz w:val="24"/>
        </w:rPr>
        <w:t>rmdir(const  char  *pathname)</w:t>
      </w:r>
    </w:p>
    <w:p>
      <w:pPr>
        <w:rPr>
          <w:sz w:val="24"/>
        </w:rPr>
      </w:pPr>
      <w:r>
        <w:rPr>
          <w:sz w:val="24"/>
        </w:rPr>
        <w:t>chdir(const  char   *pathname)</w:t>
      </w:r>
    </w:p>
    <w:p>
      <w:pPr>
        <w:rPr>
          <w:sz w:val="24"/>
        </w:rPr>
      </w:pPr>
      <w:r>
        <w:rPr>
          <w:sz w:val="24"/>
        </w:rPr>
        <w:t>getcwd(char *buf, long size);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读入当前位置放入到buf中，当前目录大小值放入size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&lt;dirent.h&gt;</w:t>
      </w:r>
    </w:p>
    <w:p>
      <w:pPr>
        <w:rPr>
          <w:sz w:val="24"/>
        </w:rPr>
      </w:pPr>
      <w:r>
        <w:rPr>
          <w:sz w:val="24"/>
        </w:rPr>
        <w:t>DIR *  dir=opendir(“../ab”);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打开上级目录下的ab目录</w:t>
      </w:r>
    </w:p>
    <w:p>
      <w:pPr>
        <w:rPr>
          <w:sz w:val="24"/>
        </w:rPr>
      </w:pPr>
      <w:r>
        <w:rPr>
          <w:sz w:val="24"/>
        </w:rPr>
        <w:t>if(dir==NULL)perror(“opendir”),exit(-1);</w:t>
      </w:r>
    </w:p>
    <w:p>
      <w:pPr>
        <w:rPr>
          <w:sz w:val="24"/>
        </w:rPr>
      </w:pPr>
      <w:r>
        <w:rPr>
          <w:sz w:val="24"/>
        </w:rPr>
        <w:t>while(1){</w:t>
      </w:r>
    </w:p>
    <w:p>
      <w:pPr>
        <w:rPr>
          <w:sz w:val="24"/>
        </w:rPr>
      </w:pPr>
      <w:r>
        <w:rPr>
          <w:sz w:val="24"/>
        </w:rPr>
        <w:t>struct dirent *   ent=readdir(dir);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返回一个目录，并指向下一条目录</w:t>
      </w:r>
    </w:p>
    <w:p>
      <w:pPr>
        <w:rPr>
          <w:sz w:val="24"/>
        </w:rPr>
      </w:pPr>
      <w:r>
        <w:rPr>
          <w:rFonts w:hint="eastAsia"/>
          <w:sz w:val="24"/>
        </w:rPr>
        <w:t>if(ent==NULL) break;  注意判断.目录</w:t>
      </w:r>
    </w:p>
    <w:p>
      <w:pPr>
        <w:rPr>
          <w:sz w:val="24"/>
        </w:rPr>
      </w:pPr>
      <w:r>
        <w:rPr>
          <w:sz w:val="24"/>
        </w:rPr>
        <w:t>printf(“%d,%s\n”,ent-&gt;d_type,ent-&gt;d_name);</w:t>
      </w:r>
    </w:p>
    <w:p>
      <w:pPr>
        <w:rPr>
          <w:sz w:val="24"/>
        </w:rPr>
      </w:pPr>
      <w:r>
        <w:rPr>
          <w:sz w:val="24"/>
        </w:rPr>
        <w:t xml:space="preserve">} </w:t>
      </w:r>
    </w:p>
    <w:p>
      <w:pPr>
        <w:rPr>
          <w:sz w:val="24"/>
        </w:rPr>
      </w:pPr>
      <w:r>
        <w:rPr>
          <w:rFonts w:hint="eastAsia"/>
          <w:sz w:val="24"/>
        </w:rPr>
        <w:t>type：4是目录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8是普通文件</w:t>
      </w:r>
    </w:p>
    <w:p>
      <w:pPr>
        <w:rPr>
          <w:sz w:val="24"/>
        </w:rPr>
      </w:pPr>
      <w:r>
        <w:rPr>
          <w:sz w:val="24"/>
        </w:rPr>
        <w:t>rewinddir()</w:t>
      </w:r>
    </w:p>
    <w:p>
      <w:pPr>
        <w:rPr>
          <w:sz w:val="24"/>
        </w:rPr>
      </w:pPr>
      <w:r>
        <w:rPr>
          <w:sz w:val="24"/>
        </w:rPr>
        <w:t>telldir()</w:t>
      </w:r>
    </w:p>
    <w:p>
      <w:pPr>
        <w:rPr>
          <w:sz w:val="24"/>
        </w:rPr>
      </w:pPr>
      <w:r>
        <w:rPr>
          <w:rFonts w:hint="eastAsia"/>
          <w:sz w:val="24"/>
        </w:rPr>
        <w:t>seekdir()  类似文件指针的用法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动态调用共享库</w:t>
      </w:r>
    </w:p>
    <w:p>
      <w:pPr>
        <w:rPr>
          <w:sz w:val="24"/>
        </w:rPr>
      </w:pPr>
      <w:r>
        <w:rPr>
          <w:sz w:val="24"/>
        </w:rPr>
        <w:t>&lt;dlfcn.h&gt;</w:t>
      </w:r>
    </w:p>
    <w:p>
      <w:pPr>
        <w:rPr>
          <w:sz w:val="24"/>
        </w:rPr>
      </w:pPr>
      <w:r>
        <w:rPr>
          <w:rFonts w:hint="eastAsia"/>
          <w:sz w:val="24"/>
        </w:rPr>
        <w:t>代码在运行时才确定调用哪个函数</w:t>
      </w:r>
    </w:p>
    <w:p>
      <w:pPr>
        <w:rPr>
          <w:sz w:val="24"/>
        </w:rPr>
      </w:pPr>
      <w:r>
        <w:rPr>
          <w:rFonts w:hint="eastAsia"/>
          <w:sz w:val="24"/>
        </w:rPr>
        <w:t>相关函数：dlopen()    dlclose()</w:t>
      </w:r>
    </w:p>
    <w:p>
      <w:pPr>
        <w:rPr>
          <w:sz w:val="24"/>
        </w:rPr>
      </w:pPr>
      <w:r>
        <w:rPr>
          <w:sz w:val="24"/>
        </w:rPr>
        <w:t xml:space="preserve">          dlsym()     dlerror()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dlsym()从一个打开的库文件中获取一个函数的指针</w:t>
      </w:r>
    </w:p>
    <w:p>
      <w:pPr>
        <w:rPr>
          <w:sz w:val="24"/>
        </w:rPr>
      </w:pPr>
      <w:r>
        <w:rPr>
          <w:rFonts w:hint="eastAsia"/>
          <w:sz w:val="24"/>
        </w:rPr>
        <w:t>dlopen()第一个参数是共享库文件名，第二个是加载方式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runtime  loading   RTLD_NOW    open的同时加载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RTLD_LAZY    延迟加载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exp:   void * handle=dlopen(“libxx.so”,RTLD_NOW)；</w:t>
      </w:r>
    </w:p>
    <w:p>
      <w:pPr>
        <w:rPr>
          <w:sz w:val="24"/>
        </w:rPr>
      </w:pPr>
      <w:r>
        <w:rPr>
          <w:sz w:val="24"/>
        </w:rPr>
        <w:t xml:space="preserve">      char  *error=dlerror();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int  (*p)(int,int)；</w:t>
      </w:r>
    </w:p>
    <w:p>
      <w:pPr>
        <w:rPr>
          <w:sz w:val="24"/>
        </w:rPr>
      </w:pPr>
      <w:r>
        <w:rPr>
          <w:sz w:val="24"/>
        </w:rPr>
        <w:t xml:space="preserve">      p=dlsym(handle,”ab”); 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ab为libxx.so中的函数名，ab形式与p指向形式相同</w:t>
      </w:r>
    </w:p>
    <w:p>
      <w:pPr>
        <w:rPr>
          <w:sz w:val="24"/>
        </w:rPr>
      </w:pPr>
      <w:r>
        <w:rPr>
          <w:sz w:val="24"/>
        </w:rPr>
        <w:t xml:space="preserve">      int  d=p(1,1);</w:t>
      </w:r>
    </w:p>
    <w:p>
      <w:pPr>
        <w:rPr>
          <w:sz w:val="24"/>
        </w:rPr>
      </w:pPr>
      <w:r>
        <w:rPr>
          <w:sz w:val="24"/>
        </w:rPr>
        <w:t xml:space="preserve">      dlclose(handle);</w:t>
      </w:r>
    </w:p>
    <w:p>
      <w:pPr>
        <w:rPr>
          <w:sz w:val="24"/>
        </w:rPr>
      </w:pPr>
      <w:r>
        <w:rPr>
          <w:sz w:val="24"/>
        </w:rPr>
        <w:t>gcc  dl.c  -ldl</w:t>
      </w:r>
    </w:p>
    <w:p>
      <w:pPr>
        <w:pStyle w:val="3"/>
        <w:outlineLvl w:val="1"/>
      </w:pPr>
      <w:r>
        <w:t>gdb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                查看源码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   行数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或   b  main     设置运行断点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                 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                 运行下一行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                 进入函数内运行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                 退出</w:t>
      </w:r>
    </w:p>
    <w:p>
      <w:pPr>
        <w:rPr>
          <w:sz w:val="24"/>
        </w:rPr>
      </w:pPr>
    </w:p>
    <w:p>
      <w:pPr>
        <w:pStyle w:val="3"/>
        <w:bidi w:val="0"/>
        <w:outlineLvl w:val="1"/>
      </w:pPr>
      <w:r>
        <w:t>cmake</w:t>
      </w:r>
    </w:p>
    <w:p>
      <w:pPr>
        <w:pStyle w:val="7"/>
      </w:pPr>
      <w:r>
        <w:t>编写CMakeLists.txt文件</w:t>
      </w:r>
    </w:p>
    <w:p>
      <w:pPr>
        <w:pStyle w:val="7"/>
      </w:pPr>
      <w:r>
        <w:t>cmake  目录</w:t>
      </w:r>
    </w:p>
    <w:p>
      <w:pPr>
        <w:pStyle w:val="7"/>
      </w:pPr>
      <w:r>
        <w:t>make</w:t>
      </w:r>
    </w:p>
    <w:p>
      <w:pPr>
        <w:pStyle w:val="7"/>
      </w:pPr>
    </w:p>
    <w:p>
      <w:pPr>
        <w:pStyle w:val="7"/>
      </w:pPr>
      <w:r>
        <w:t>cmake命令生成makefile</w:t>
      </w:r>
    </w:p>
    <w:p>
      <w:pPr>
        <w:pStyle w:val="7"/>
      </w:pPr>
      <w:r>
        <w:t>make命令进行编译</w:t>
      </w:r>
    </w:p>
    <w:p>
      <w:pPr>
        <w:pStyle w:val="7"/>
      </w:pPr>
    </w:p>
    <w:p>
      <w:pPr>
        <w:pStyle w:val="7"/>
      </w:pPr>
      <w:r>
        <w:t>基本结构：</w:t>
      </w:r>
    </w:p>
    <w:p>
      <w:pPr>
        <w:pStyle w:val="7"/>
      </w:pPr>
      <w:r>
        <w:t>cmake_minimum_required (VERSION 2.6)</w:t>
      </w:r>
    </w:p>
    <w:p>
      <w:pPr>
        <w:pStyle w:val="7"/>
      </w:pPr>
      <w:r>
        <w:t>project (工程名)</w:t>
      </w:r>
    </w:p>
    <w:p>
      <w:pPr>
        <w:pStyle w:val="7"/>
      </w:pPr>
      <w:r>
        <w:t>add_executable(工程名 源文件.cpp)</w:t>
      </w:r>
    </w:p>
    <w:p>
      <w:pPr>
        <w:pStyle w:val="4"/>
        <w:outlineLvl w:val="2"/>
      </w:pPr>
      <w:r>
        <w:t>代码使用外部定义</w:t>
      </w:r>
    </w:p>
    <w:p>
      <w:pPr>
        <w:pStyle w:val="5"/>
        <w:outlineLvl w:val="3"/>
      </w:pPr>
      <w:r>
        <w:t>外部头文件</w:t>
      </w:r>
    </w:p>
    <w:p>
      <w:pPr>
        <w:pStyle w:val="7"/>
      </w:pPr>
      <w:r>
        <w:t>CMakeLists.txt文件中：</w:t>
      </w:r>
    </w:p>
    <w:p>
      <w:pPr>
        <w:pStyle w:val="7"/>
      </w:pPr>
      <w:r>
        <w:t>set(</w:t>
      </w:r>
      <w:r>
        <w:rPr>
          <w:highlight w:val="yellow"/>
        </w:rPr>
        <w:t>EXT_INFO</w:t>
      </w:r>
      <w:r>
        <w:t xml:space="preserve">  123)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configure_file (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"${PROJECT_SOURCE_DIR}/</w:t>
      </w:r>
      <w:r>
        <w:rPr>
          <w:rFonts w:ascii="Tahoma" w:hAnsi="Tahoma" w:eastAsia="微软雅黑" w:cs="宋体"/>
          <w:sz w:val="22"/>
          <w:szCs w:val="22"/>
          <w:highlight w:val="darkCyan"/>
        </w:rPr>
        <w:t>cfg.h.in</w:t>
      </w:r>
      <w:r>
        <w:rPr>
          <w:rFonts w:ascii="Tahoma" w:hAnsi="Tahoma" w:eastAsia="微软雅黑" w:cs="宋体"/>
          <w:sz w:val="22"/>
          <w:szCs w:val="22"/>
        </w:rPr>
        <w:t>"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 "${PROJECT_BINARY_DIR}/cfg.h"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include_directories("${PROJECT_BINARY_DIR}")</w:t>
      </w:r>
    </w:p>
    <w:p/>
    <w:p>
      <w:pPr>
        <w:pStyle w:val="7"/>
      </w:pPr>
    </w:p>
    <w:p>
      <w:pPr>
        <w:pStyle w:val="7"/>
      </w:pPr>
      <w:r>
        <w:t>编写</w:t>
      </w:r>
      <w:r>
        <w:rPr>
          <w:highlight w:val="darkCyan"/>
        </w:rPr>
        <w:t xml:space="preserve"> cfg.h.in</w:t>
      </w:r>
    </w:p>
    <w:p>
      <w:pPr>
        <w:pStyle w:val="7"/>
      </w:pPr>
      <w:r>
        <w:t xml:space="preserve">#define </w:t>
      </w:r>
      <w:r>
        <w:rPr>
          <w:highlight w:val="yellow"/>
        </w:rPr>
        <w:t>EXT_INFO</w:t>
      </w:r>
      <w:r>
        <w:t xml:space="preserve"> @</w:t>
      </w:r>
      <w:r>
        <w:rPr>
          <w:highlight w:val="yellow"/>
        </w:rPr>
        <w:t>EXT_INFO</w:t>
      </w:r>
      <w:r>
        <w:t>@</w:t>
      </w:r>
    </w:p>
    <w:p>
      <w:pPr>
        <w:pStyle w:val="7"/>
      </w:pPr>
    </w:p>
    <w:p>
      <w:pPr>
        <w:pStyle w:val="7"/>
      </w:pPr>
      <w:r>
        <w:t>cmake会根据cfg.h.in在PROJECT_BINARY_DIR 目录下</w:t>
      </w:r>
      <w:r>
        <w:rPr>
          <w:color w:val="ED1C24"/>
        </w:rPr>
        <w:t>自动生成cfg.h</w:t>
      </w:r>
      <w:r>
        <w:t>（CMakeLists.txt中将该目录加入头文件包含目录）</w:t>
      </w:r>
    </w:p>
    <w:p>
      <w:pPr>
        <w:pStyle w:val="7"/>
      </w:pPr>
    </w:p>
    <w:p>
      <w:pPr>
        <w:pStyle w:val="7"/>
      </w:pPr>
      <w:r>
        <w:t xml:space="preserve">源代码中可以应用该头文件，并使用 </w:t>
      </w:r>
      <w:r>
        <w:rPr>
          <w:highlight w:val="yellow"/>
        </w:rPr>
        <w:t>EXT_INFO</w:t>
      </w:r>
    </w:p>
    <w:p>
      <w:pPr>
        <w:pStyle w:val="7"/>
      </w:pPr>
    </w:p>
    <w:p>
      <w:pPr>
        <w:pStyle w:val="5"/>
        <w:outlineLvl w:val="3"/>
      </w:pPr>
      <w:r>
        <w:t>外部开关</w:t>
      </w:r>
    </w:p>
    <w:p>
      <w:pPr>
        <w:pStyle w:val="7"/>
      </w:pPr>
      <w:r>
        <w:t>＝＝＝＝＝＝定义开关</w:t>
      </w:r>
    </w:p>
    <w:p>
      <w:pPr>
        <w:pStyle w:val="7"/>
      </w:pPr>
      <w:r>
        <w:t>编写</w:t>
      </w:r>
      <w:r>
        <w:rPr>
          <w:highlight w:val="darkCyan"/>
        </w:rPr>
        <w:t xml:space="preserve"> cfg.h.in</w:t>
      </w:r>
      <w:r>
        <w:t>时定义一个开关变量</w:t>
      </w:r>
    </w:p>
    <w:p>
      <w:pPr>
        <w:pStyle w:val="7"/>
      </w:pPr>
      <w:r>
        <w:t xml:space="preserve">#cmakedefine </w:t>
      </w:r>
      <w:r>
        <w:rPr>
          <w:highlight w:val="darkMagenta"/>
        </w:rPr>
        <w:t xml:space="preserve"> ABCD</w:t>
      </w:r>
    </w:p>
    <w:p>
      <w:pPr>
        <w:pStyle w:val="7"/>
        <w:rPr>
          <w:highlight w:val="darkMagenta"/>
        </w:rPr>
      </w:pPr>
    </w:p>
    <w:p>
      <w:pPr>
        <w:pStyle w:val="7"/>
      </w:pPr>
    </w:p>
    <w:p>
      <w:pPr>
        <w:pStyle w:val="7"/>
      </w:pPr>
      <w:r>
        <w:t>＝＝＝＝＝＝开关控制</w:t>
      </w:r>
    </w:p>
    <w:p>
      <w:pPr>
        <w:pStyle w:val="7"/>
      </w:pPr>
      <w:r>
        <w:t>CMakeLists.txt文件中控制开关：</w:t>
      </w:r>
    </w:p>
    <w:p>
      <w:pPr>
        <w:pStyle w:val="7"/>
      </w:pPr>
      <w:r>
        <w:t>１．选项控制</w:t>
      </w:r>
    </w:p>
    <w:p>
      <w:pPr>
        <w:pStyle w:val="7"/>
      </w:pPr>
      <w:r>
        <w:t>option (</w:t>
      </w:r>
      <w:r>
        <w:rPr>
          <w:highlight w:val="darkMagenta"/>
        </w:rPr>
        <w:t xml:space="preserve">ABCD </w:t>
      </w:r>
    </w:p>
    <w:p>
      <w:pPr>
        <w:pStyle w:val="7"/>
      </w:pPr>
      <w:r>
        <w:t xml:space="preserve">        "………….." </w:t>
      </w:r>
      <w:r>
        <w:rPr>
          <w:color w:val="ED1C24"/>
        </w:rPr>
        <w:t>ON</w:t>
      </w:r>
      <w:r>
        <w:t xml:space="preserve">) </w:t>
      </w:r>
    </w:p>
    <w:p>
      <w:pPr>
        <w:pStyle w:val="7"/>
      </w:pPr>
      <w:r>
        <w:t>通过该option命令</w:t>
      </w:r>
      <w:r>
        <w:rPr>
          <w:color w:val="ED1C24"/>
        </w:rPr>
        <w:t xml:space="preserve">ON </w:t>
      </w:r>
      <w:r>
        <w:t>可以让cmake生成的cfg.h中包含#define ABCD</w:t>
      </w:r>
    </w:p>
    <w:p>
      <w:pPr>
        <w:pStyle w:val="7"/>
      </w:pPr>
      <w:r>
        <w:t>通过该option命令</w:t>
      </w:r>
      <w:r>
        <w:rPr>
          <w:color w:val="ED1C24"/>
        </w:rPr>
        <w:t>OFF</w:t>
      </w:r>
      <w:r>
        <w:t>则取消#define ABCD</w:t>
      </w:r>
    </w:p>
    <w:p>
      <w:pPr>
        <w:pStyle w:val="7"/>
      </w:pP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２．函数检查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include (${CMAKE_ROOT}/Modules/CheckFunctionExists.cmake)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///////include (CheckFunctionExists)</w:t>
      </w:r>
    </w:p>
    <w:p>
      <w:pPr>
        <w:pStyle w:val="12"/>
      </w:pPr>
      <w:r>
        <w:t>check_function_exists (log ABCD)</w:t>
      </w:r>
    </w:p>
    <w:p>
      <w:pPr>
        <w:pStyle w:val="7"/>
      </w:pPr>
      <w:r>
        <w:t>如果函数存在则可以让cmake生成的cfg.h中包含#define ABCD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＝＝＝＝＝＝开关使用</w:t>
      </w:r>
    </w:p>
    <w:p>
      <w:pPr>
        <w:pStyle w:val="7"/>
      </w:pPr>
      <w:r>
        <w:t>１．CMakeLists.txt文件中可以使用对应定义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if (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</w:p>
    <w:p>
      <w:pPr>
        <w:pStyle w:val="12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     。。。。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endif (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</w:p>
    <w:p>
      <w:pPr>
        <w:pStyle w:val="12"/>
        <w:spacing w:after="283"/>
      </w:pPr>
      <w:r>
        <w:rPr>
          <w:rFonts w:hint="eastAsia" w:ascii="宋体" w:hAnsi="宋体" w:eastAsia="宋体" w:cs="宋体"/>
        </w:rPr>
        <w:t>２．代码中可以使用该</w:t>
      </w:r>
      <w:r>
        <w:rPr>
          <w:rFonts w:ascii="Tahoma" w:hAnsi="Tahoma" w:eastAsia="微软雅黑" w:cs="宋体"/>
          <w:sz w:val="22"/>
          <w:szCs w:val="22"/>
          <w:highlight w:val="darkMagenta"/>
        </w:rPr>
        <w:t>ABCD</w:t>
      </w:r>
      <w:r>
        <w:rPr>
          <w:rFonts w:ascii="Tahoma" w:hAnsi="Tahoma" w:eastAsia="微软雅黑" w:cs="宋体"/>
          <w:sz w:val="22"/>
          <w:szCs w:val="22"/>
        </w:rPr>
        <w:t>)</w:t>
      </w:r>
      <w:r>
        <w:rPr>
          <w:rFonts w:hint="eastAsia" w:ascii="宋体" w:hAnsi="宋体" w:eastAsia="宋体" w:cs="宋体"/>
        </w:rPr>
        <w:t>宏</w:t>
      </w:r>
    </w:p>
    <w:p>
      <w:pPr>
        <w:pStyle w:val="12"/>
        <w:spacing w:after="283"/>
        <w:ind w:firstLine="440"/>
        <w:rPr>
          <w:rFonts w:ascii="Tahoma" w:hAnsi="Tahoma" w:eastAsia="微软雅黑" w:cs="宋体"/>
          <w:sz w:val="22"/>
          <w:szCs w:val="22"/>
        </w:rPr>
      </w:pPr>
    </w:p>
    <w:p>
      <w:pPr>
        <w:pStyle w:val="4"/>
        <w:outlineLvl w:val="2"/>
      </w:pPr>
      <w:r>
        <w:t>子目录链接</w:t>
      </w:r>
    </w:p>
    <w:p>
      <w:pPr>
        <w:pStyle w:val="7"/>
      </w:pPr>
      <w:r>
        <w:t>代码目录下包含AA目录</w:t>
      </w:r>
    </w:p>
    <w:p>
      <w:pPr>
        <w:pStyle w:val="7"/>
      </w:pPr>
      <w:r>
        <w:rPr>
          <w:color w:val="21409A"/>
        </w:rPr>
        <w:t>AA</w:t>
      </w:r>
      <w:r>
        <w:t>目录中包含t1.cpp，其中实现fun函数</w:t>
      </w:r>
    </w:p>
    <w:p>
      <w:pPr>
        <w:pStyle w:val="7"/>
      </w:pPr>
      <w:r>
        <w:rPr>
          <w:color w:val="21409A"/>
        </w:rPr>
        <w:t>AA</w:t>
      </w:r>
      <w:r>
        <w:t>目录中包含一个 CMakeLists.txt：</w:t>
      </w:r>
    </w:p>
    <w:p>
      <w:pPr>
        <w:pStyle w:val="7"/>
      </w:pPr>
      <w:r>
        <w:t>add_library(</w:t>
      </w:r>
      <w:r>
        <w:rPr>
          <w:color w:val="21409A"/>
        </w:rPr>
        <w:t>AA t1</w:t>
      </w:r>
      <w:r>
        <w:t>.cpp)</w:t>
      </w:r>
    </w:p>
    <w:p>
      <w:pPr>
        <w:pStyle w:val="7"/>
      </w:pPr>
      <w:r>
        <w:t>(可以对应生成libAA.a)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代码目录中可以直接声明AA中的函数fun，并调用</w:t>
      </w:r>
    </w:p>
    <w:p>
      <w:pPr>
        <w:pStyle w:val="7"/>
      </w:pPr>
      <w:r>
        <w:t>代码目录中CMakeLists.txt:</w:t>
      </w:r>
    </w:p>
    <w:p>
      <w:pPr>
        <w:pStyle w:val="7"/>
      </w:pPr>
      <w:r>
        <w:t>cmake_minimum_required (VERSION 2.6)</w:t>
      </w:r>
    </w:p>
    <w:p>
      <w:pPr>
        <w:pStyle w:val="7"/>
      </w:pPr>
      <w:r>
        <w:t>project (tt)</w:t>
      </w:r>
    </w:p>
    <w:p>
      <w:pPr>
        <w:pStyle w:val="7"/>
      </w:pPr>
    </w:p>
    <w:p>
      <w:pPr>
        <w:pStyle w:val="7"/>
        <w:rPr>
          <w:color w:val="00AAAD"/>
        </w:rPr>
      </w:pPr>
      <w:r>
        <w:rPr>
          <w:color w:val="00AAAD"/>
        </w:rPr>
        <w:t>include_directories ("${PROJECT_SOURCE_DIR}/</w:t>
      </w:r>
      <w:r>
        <w:rPr>
          <w:color w:val="21409A"/>
        </w:rPr>
        <w:t>AA</w:t>
      </w:r>
      <w:r>
        <w:rPr>
          <w:color w:val="00AAAD"/>
        </w:rPr>
        <w:t>")</w:t>
      </w:r>
    </w:p>
    <w:p>
      <w:pPr>
        <w:pStyle w:val="7"/>
        <w:rPr>
          <w:color w:val="00AAAD"/>
        </w:rPr>
      </w:pPr>
      <w:r>
        <w:rPr>
          <w:color w:val="00AAAD"/>
        </w:rPr>
        <w:t>add_subdirectory (</w:t>
      </w:r>
      <w:r>
        <w:rPr>
          <w:color w:val="21409A"/>
        </w:rPr>
        <w:t>AA</w:t>
      </w:r>
      <w:r>
        <w:rPr>
          <w:color w:val="00AAAD"/>
        </w:rPr>
        <w:t xml:space="preserve">) </w:t>
      </w:r>
    </w:p>
    <w:p>
      <w:pPr>
        <w:pStyle w:val="7"/>
        <w:rPr>
          <w:color w:val="00AAAD"/>
        </w:rPr>
      </w:pPr>
      <w:r>
        <w:rPr>
          <w:color w:val="00AAAD"/>
        </w:rPr>
        <w:t xml:space="preserve">set (EXTRA_LIBS ${EXTRA_LIBS} </w:t>
      </w:r>
      <w:r>
        <w:rPr>
          <w:color w:val="21409A"/>
        </w:rPr>
        <w:t>AA</w:t>
      </w:r>
      <w:r>
        <w:rPr>
          <w:color w:val="00AAAD"/>
        </w:rPr>
        <w:t>)</w:t>
      </w:r>
    </w:p>
    <w:p>
      <w:pPr>
        <w:pStyle w:val="7"/>
      </w:pPr>
    </w:p>
    <w:p>
      <w:pPr>
        <w:pStyle w:val="7"/>
      </w:pPr>
      <w:r>
        <w:t>add_executable(tt main.cpp)</w:t>
      </w:r>
    </w:p>
    <w:p>
      <w:pPr>
        <w:pStyle w:val="7"/>
        <w:rPr>
          <w:color w:val="00AAAD"/>
        </w:rPr>
      </w:pPr>
      <w:r>
        <w:rPr>
          <w:color w:val="00AAAD"/>
        </w:rPr>
        <w:t>target_link_libraries (tt ${EXTRA_LIBS})</w:t>
      </w:r>
    </w:p>
    <w:p>
      <w:pPr>
        <w:pStyle w:val="4"/>
        <w:outlineLvl w:val="2"/>
      </w:pPr>
      <w:r>
        <w:t>安装</w:t>
      </w:r>
    </w:p>
    <w:p>
      <w:pPr>
        <w:pStyle w:val="7"/>
      </w:pPr>
      <w:r>
        <w:t>代码目录中CMakeLists.txt:</w:t>
      </w:r>
    </w:p>
    <w:p>
      <w:pPr>
        <w:pStyle w:val="7"/>
      </w:pPr>
      <w:r>
        <w:t>install (TARGETS tt DESTINATION bin)</w:t>
      </w:r>
    </w:p>
    <w:p>
      <w:pPr>
        <w:pStyle w:val="7"/>
      </w:pPr>
      <w:r>
        <w:t>（放到文件末尾）</w:t>
      </w:r>
    </w:p>
    <w:p>
      <w:pPr>
        <w:pStyle w:val="7"/>
      </w:pPr>
      <w:r>
        <w:t>可以将生成的执行文件tt拷贝到　/usr/local/bin目录下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install (FILES t1.h DESTINATION include)</w:t>
      </w:r>
    </w:p>
    <w:p>
      <w:pPr>
        <w:pStyle w:val="7"/>
      </w:pPr>
      <w:r>
        <w:t>可以将文件t1.h拷贝到　/usr/local/include目录下</w:t>
      </w:r>
    </w:p>
    <w:p>
      <w:pPr>
        <w:pStyle w:val="4"/>
        <w:outlineLvl w:val="2"/>
      </w:pPr>
      <w:r>
        <w:t>测试</w:t>
      </w:r>
    </w:p>
    <w:p>
      <w:pPr>
        <w:pStyle w:val="7"/>
      </w:pPr>
      <w:r>
        <w:t>代码目录中CMakeLists.txt末尾：</w:t>
      </w:r>
    </w:p>
    <w:p>
      <w:pPr>
        <w:pStyle w:val="7"/>
      </w:pPr>
    </w:p>
    <w:p>
      <w:pPr>
        <w:pStyle w:val="7"/>
      </w:pPr>
      <w:r>
        <w:t>include(CTest)</w:t>
      </w:r>
    </w:p>
    <w:p>
      <w:pPr>
        <w:pStyle w:val="7"/>
      </w:pPr>
      <w:r>
        <w:t>add_test (ttRun tt argsss)</w:t>
      </w:r>
    </w:p>
    <w:p>
      <w:pPr>
        <w:pStyle w:val="7"/>
      </w:pPr>
      <w:r>
        <w:t>set_tests_properties (ttRun PROPERTIES PASS_REGULAR_EXPRESSION "100")</w:t>
      </w:r>
    </w:p>
    <w:p>
      <w:pPr>
        <w:pStyle w:val="7"/>
      </w:pPr>
      <w:r>
        <w:t>测试用例名为 ttRun，argss为启动参数</w:t>
      </w:r>
    </w:p>
    <w:p>
      <w:pPr>
        <w:pStyle w:val="7"/>
      </w:pPr>
      <w:r>
        <w:t>程序输出中是否包含字符串１００</w:t>
      </w:r>
    </w:p>
    <w:p>
      <w:pPr>
        <w:pStyle w:val="7"/>
      </w:pPr>
    </w:p>
    <w:p>
      <w:pPr>
        <w:pStyle w:val="7"/>
      </w:pPr>
      <w:r>
        <w:t>使用ctest命令进行测试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可以使用宏进行用例编写</w:t>
      </w:r>
    </w:p>
    <w:p>
      <w:pPr>
        <w:pStyle w:val="12"/>
      </w:pPr>
      <w:r>
        <w:t>macro (do_test arg result)</w:t>
      </w:r>
    </w:p>
    <w:p>
      <w:pPr>
        <w:pStyle w:val="12"/>
      </w:pPr>
      <w:r>
        <w:t xml:space="preserve">  add_test (testName${arg} Tutorial ${arg})</w:t>
      </w:r>
    </w:p>
    <w:p>
      <w:pPr>
        <w:pStyle w:val="12"/>
      </w:pPr>
      <w:r>
        <w:t xml:space="preserve">  set_tests_properties (testName${arg}</w:t>
      </w:r>
    </w:p>
    <w:p>
      <w:pPr>
        <w:pStyle w:val="12"/>
      </w:pPr>
      <w:r>
        <w:t xml:space="preserve">    PROPERTIES PASS_REGULAR_EXPRESSION ${result})</w:t>
      </w:r>
    </w:p>
    <w:p>
      <w:pPr>
        <w:pStyle w:val="12"/>
      </w:pPr>
      <w:r>
        <w:t>endmacro (do_test)</w:t>
      </w:r>
    </w:p>
    <w:p>
      <w:pPr>
        <w:pStyle w:val="12"/>
      </w:pPr>
      <w:r>
        <w:t xml:space="preserve"> </w:t>
      </w:r>
    </w:p>
    <w:p>
      <w:pPr>
        <w:pStyle w:val="12"/>
      </w:pPr>
    </w:p>
    <w:p>
      <w:pPr>
        <w:pStyle w:val="12"/>
      </w:pPr>
      <w:r>
        <w:t>do_test (25 "25 is 5")</w:t>
      </w:r>
    </w:p>
    <w:p>
      <w:pPr>
        <w:pStyle w:val="12"/>
        <w:spacing w:after="283"/>
      </w:pPr>
      <w:r>
        <w:t>do_test (-25 "-25 is 0")</w:t>
      </w:r>
    </w:p>
    <w:p>
      <w:pPr>
        <w:pStyle w:val="4"/>
        <w:outlineLvl w:val="2"/>
      </w:pPr>
      <w:r>
        <w:t>编译时运行程序</w:t>
      </w:r>
    </w:p>
    <w:p>
      <w:pPr>
        <w:pStyle w:val="7"/>
      </w:pPr>
      <w:r>
        <w:t>代码目录下包含AA目录</w:t>
      </w:r>
    </w:p>
    <w:p>
      <w:pPr>
        <w:pStyle w:val="7"/>
      </w:pPr>
      <w:r>
        <w:rPr>
          <w:color w:val="21409A"/>
        </w:rPr>
        <w:t>AA</w:t>
      </w:r>
      <w:r>
        <w:t>目录中包含t2.cpp:</w:t>
      </w:r>
    </w:p>
    <w:p>
      <w:pPr>
        <w:pStyle w:val="7"/>
      </w:pPr>
      <w:r>
        <w:t>int main(int argc,char** argv)</w:t>
      </w:r>
    </w:p>
    <w:p>
      <w:pPr>
        <w:pStyle w:val="7"/>
      </w:pPr>
      <w:r>
        <w:t>{</w:t>
      </w:r>
    </w:p>
    <w:p>
      <w:pPr>
        <w:pStyle w:val="7"/>
      </w:pPr>
      <w:r>
        <w:t xml:space="preserve">  if(argc != 2) cout&lt;&lt;"erro"&lt;&lt;endl;</w:t>
      </w:r>
    </w:p>
    <w:p>
      <w:pPr>
        <w:pStyle w:val="7"/>
      </w:pPr>
      <w:r>
        <w:t xml:space="preserve">  </w:t>
      </w:r>
    </w:p>
    <w:p>
      <w:pPr>
        <w:pStyle w:val="7"/>
      </w:pPr>
      <w:r>
        <w:t xml:space="preserve">  char *FilePathName = argv[1];</w:t>
      </w:r>
    </w:p>
    <w:p>
      <w:pPr>
        <w:pStyle w:val="7"/>
      </w:pPr>
      <w:r>
        <w:t xml:space="preserve">  FILE *pf = fopen(FilePathName,"w");</w:t>
      </w:r>
    </w:p>
    <w:p>
      <w:pPr>
        <w:pStyle w:val="7"/>
      </w:pPr>
      <w:r>
        <w:t xml:space="preserve">  fprintf(pf,"xxx");</w:t>
      </w:r>
    </w:p>
    <w:p>
      <w:pPr>
        <w:pStyle w:val="7"/>
      </w:pPr>
      <w:r>
        <w:t xml:space="preserve">  fclose(pf);</w:t>
      </w:r>
    </w:p>
    <w:p>
      <w:pPr>
        <w:pStyle w:val="7"/>
      </w:pPr>
      <w:r>
        <w:t xml:space="preserve">  return 0;</w:t>
      </w:r>
    </w:p>
    <w:p>
      <w:pPr>
        <w:pStyle w:val="7"/>
      </w:pPr>
      <w:r>
        <w:t>}</w:t>
      </w:r>
    </w:p>
    <w:p>
      <w:pPr>
        <w:pStyle w:val="7"/>
      </w:pPr>
      <w:r>
        <w:t>接收文件名参数，进行写文件操作。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rPr>
          <w:color w:val="21409A"/>
        </w:rPr>
        <w:t>AA</w:t>
      </w:r>
      <w:r>
        <w:t>目录中对应的CMakeLists.txt文件：</w:t>
      </w:r>
    </w:p>
    <w:p>
      <w:pPr>
        <w:pStyle w:val="7"/>
      </w:pPr>
      <w:r>
        <w:t>add_executable(t2 t2.cpp)</w:t>
      </w:r>
    </w:p>
    <w:p>
      <w:pPr>
        <w:pStyle w:val="7"/>
      </w:pPr>
      <w:r>
        <w:t>add_custom_command (</w:t>
      </w:r>
    </w:p>
    <w:p>
      <w:pPr>
        <w:pStyle w:val="7"/>
      </w:pPr>
      <w:r>
        <w:t xml:space="preserve">  OUTPUT ${CMAKE_CURRENT_BINARY_DIR}/</w:t>
      </w:r>
      <w:r>
        <w:rPr>
          <w:highlight w:val="red"/>
        </w:rPr>
        <w:t>t2Ret.txt</w:t>
      </w:r>
    </w:p>
    <w:p>
      <w:pPr>
        <w:pStyle w:val="7"/>
      </w:pPr>
      <w:r>
        <w:t xml:space="preserve">  COMMAND t2 ${CMAKE_CURRENT_BINARY_DIR}/</w:t>
      </w:r>
      <w:r>
        <w:rPr>
          <w:highlight w:val="red"/>
        </w:rPr>
        <w:t>t2Ret.txt</w:t>
      </w:r>
    </w:p>
    <w:p>
      <w:pPr>
        <w:pStyle w:val="7"/>
      </w:pPr>
      <w:r>
        <w:t xml:space="preserve">  DEPENDS t2</w:t>
      </w:r>
    </w:p>
    <w:p>
      <w:pPr>
        <w:pStyle w:val="7"/>
      </w:pPr>
      <w:r>
        <w:t xml:space="preserve">  )</w:t>
      </w:r>
    </w:p>
    <w:p>
      <w:pPr>
        <w:pStyle w:val="7"/>
      </w:pPr>
      <w:r>
        <w:t>include_directories( ${CMAKE_CURRENT_BINARY_DIR} )</w:t>
      </w:r>
    </w:p>
    <w:p>
      <w:pPr>
        <w:pStyle w:val="7"/>
      </w:pPr>
    </w:p>
    <w:p>
      <w:pPr>
        <w:pStyle w:val="7"/>
      </w:pPr>
      <w:bookmarkStart w:id="2" w:name="__DdeLink__2548_2832907811"/>
      <w:r>
        <w:t>add_library</w:t>
      </w:r>
      <w:bookmarkEnd w:id="2"/>
      <w:r>
        <w:t>(AA t1.cpp ${CMAKE_CURRENT_BINARY_DIR}/t2Ret.txt)</w:t>
      </w:r>
    </w:p>
    <w:p>
      <w:pPr>
        <w:pStyle w:val="7"/>
      </w:pPr>
    </w:p>
    <w:p>
      <w:pPr>
        <w:pStyle w:val="7"/>
      </w:pPr>
    </w:p>
    <w:p>
      <w:pPr>
        <w:pStyle w:val="7"/>
      </w:pPr>
      <w:r>
        <w:t>add_executable编译该程序，再运行该程序，传入</w:t>
      </w:r>
      <w:r>
        <w:rPr>
          <w:highlight w:val="red"/>
        </w:rPr>
        <w:t>t2Ret.txt</w:t>
      </w:r>
      <w:r>
        <w:t>文件路径作为参数，让生成的t2程序生成该文件，并通过add_library加入项目输出</w:t>
      </w:r>
    </w:p>
    <w:p>
      <w:pPr>
        <w:pStyle w:val="4"/>
        <w:outlineLvl w:val="2"/>
      </w:pPr>
      <w:r>
        <w:t>项目打包</w:t>
      </w:r>
    </w:p>
    <w:p>
      <w:pPr>
        <w:pStyle w:val="7"/>
      </w:pPr>
      <w:r>
        <w:t>代码目录中CMakeLists.txt末尾：</w:t>
      </w:r>
    </w:p>
    <w:p>
      <w:pPr>
        <w:pStyle w:val="12"/>
      </w:pPr>
      <w:r>
        <w:t>include (InstallRequiredSystemLibraries)</w:t>
      </w:r>
    </w:p>
    <w:p>
      <w:pPr>
        <w:pStyle w:val="12"/>
      </w:pPr>
      <w:r>
        <w:t xml:space="preserve">set (CPACK_RESOURCE_FILE_LICENSE  </w:t>
      </w:r>
    </w:p>
    <w:p>
      <w:pPr>
        <w:pStyle w:val="12"/>
      </w:pPr>
      <w:r>
        <w:t xml:space="preserve">     "${CMAKE_CURRENT_SOURCE_DIR}/License.txt")</w:t>
      </w:r>
    </w:p>
    <w:p>
      <w:pPr>
        <w:pStyle w:val="12"/>
      </w:pPr>
      <w:r>
        <w:t>set (CPACK_PACKAGE_VERSION_MAJOR "${×××_VERSION_MAJOR}")</w:t>
      </w:r>
    </w:p>
    <w:p>
      <w:pPr>
        <w:pStyle w:val="12"/>
      </w:pPr>
      <w:r>
        <w:t>set (CPACK_PACKAGE_VERSION_MINOR "${×××_VERSION_MINOR}")</w:t>
      </w:r>
    </w:p>
    <w:p>
      <w:pPr>
        <w:pStyle w:val="12"/>
        <w:spacing w:after="283"/>
      </w:pPr>
      <w:r>
        <w:t>include (CPack)</w:t>
      </w:r>
    </w:p>
    <w:p>
      <w:pPr>
        <w:pStyle w:val="12"/>
      </w:pPr>
      <w:r>
        <w:t>License.txt</w:t>
      </w:r>
      <w:r>
        <w:rPr>
          <w:rFonts w:hint="eastAsia" w:ascii="宋体" w:hAnsi="宋体" w:eastAsia="宋体" w:cs="宋体"/>
        </w:rPr>
        <w:t>源代码打包时使用</w:t>
      </w:r>
    </w:p>
    <w:p>
      <w:pPr>
        <w:pStyle w:val="12"/>
      </w:pPr>
      <w:r>
        <w:rPr>
          <w:rFonts w:hint="eastAsia" w:ascii="宋体" w:hAnsi="宋体" w:eastAsia="宋体" w:cs="宋体"/>
        </w:rPr>
        <w:t>版本信息可以使用</w:t>
      </w:r>
      <w:r>
        <w:t>CMakeLists</w:t>
      </w:r>
      <w:r>
        <w:rPr>
          <w:rFonts w:hint="eastAsia" w:ascii="宋体" w:hAnsi="宋体" w:eastAsia="宋体" w:cs="宋体"/>
        </w:rPr>
        <w:t>中的宏定义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7"/>
      </w:pPr>
      <w:r>
        <w:t>打包程序命令：</w:t>
      </w:r>
    </w:p>
    <w:p>
      <w:pPr>
        <w:pStyle w:val="12"/>
      </w:pPr>
      <w:r>
        <w:t>cpack --config CPackConfig.cmake</w:t>
      </w:r>
    </w:p>
    <w:p>
      <w:pPr>
        <w:pStyle w:val="7"/>
      </w:pPr>
      <w:r>
        <w:t>打包源代码命令：</w:t>
      </w:r>
    </w:p>
    <w:p>
      <w:r>
        <w:t>cpack --config CPackSourceConfig.cmake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11"/>
    <w:multiLevelType w:val="singleLevel"/>
    <w:tmpl w:val="0000001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0000013"/>
    <w:multiLevelType w:val="singleLevel"/>
    <w:tmpl w:val="0000001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000001B"/>
    <w:multiLevelType w:val="multilevel"/>
    <w:tmpl w:val="0000001B"/>
    <w:lvl w:ilvl="0" w:tentative="0">
      <w:start w:val="1"/>
      <w:numFmt w:val="decimal"/>
      <w:suff w:val="nothing"/>
      <w:lvlText w:val="%1）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1D"/>
    <w:multiLevelType w:val="singleLevel"/>
    <w:tmpl w:val="0000001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0000001F"/>
    <w:multiLevelType w:val="multilevel"/>
    <w:tmpl w:val="0000001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00000029"/>
    <w:multiLevelType w:val="singleLevel"/>
    <w:tmpl w:val="00000029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0000003B"/>
    <w:multiLevelType w:val="singleLevel"/>
    <w:tmpl w:val="0000003B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0000043"/>
    <w:multiLevelType w:val="singleLevel"/>
    <w:tmpl w:val="0000004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00000049"/>
    <w:multiLevelType w:val="singleLevel"/>
    <w:tmpl w:val="00000049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000004F"/>
    <w:multiLevelType w:val="multilevel"/>
    <w:tmpl w:val="0000004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2D57"/>
    <w:rsid w:val="01A6011C"/>
    <w:rsid w:val="01B93326"/>
    <w:rsid w:val="020B0E2B"/>
    <w:rsid w:val="04073145"/>
    <w:rsid w:val="06007A91"/>
    <w:rsid w:val="0AEE5746"/>
    <w:rsid w:val="0D960E30"/>
    <w:rsid w:val="0DAB2884"/>
    <w:rsid w:val="0F2C5FE6"/>
    <w:rsid w:val="13A03C3C"/>
    <w:rsid w:val="15882534"/>
    <w:rsid w:val="159D481C"/>
    <w:rsid w:val="15E76D74"/>
    <w:rsid w:val="19A26CDD"/>
    <w:rsid w:val="1AA40636"/>
    <w:rsid w:val="1FF0253B"/>
    <w:rsid w:val="203D49F4"/>
    <w:rsid w:val="21CD1319"/>
    <w:rsid w:val="21FA71E2"/>
    <w:rsid w:val="247E1918"/>
    <w:rsid w:val="292F32E4"/>
    <w:rsid w:val="2B760107"/>
    <w:rsid w:val="2C9352D3"/>
    <w:rsid w:val="2F0A697B"/>
    <w:rsid w:val="2F485018"/>
    <w:rsid w:val="390D73FC"/>
    <w:rsid w:val="3A0E09AC"/>
    <w:rsid w:val="3EB63B1A"/>
    <w:rsid w:val="3FC64074"/>
    <w:rsid w:val="421150B3"/>
    <w:rsid w:val="42E87BBD"/>
    <w:rsid w:val="47AA4678"/>
    <w:rsid w:val="53066A63"/>
    <w:rsid w:val="55063C0B"/>
    <w:rsid w:val="56FC067B"/>
    <w:rsid w:val="59BA07B0"/>
    <w:rsid w:val="5B6422FF"/>
    <w:rsid w:val="5C364A6D"/>
    <w:rsid w:val="5F02300D"/>
    <w:rsid w:val="61F62C96"/>
    <w:rsid w:val="64F41102"/>
    <w:rsid w:val="6BF60FBE"/>
    <w:rsid w:val="70C50888"/>
    <w:rsid w:val="71365CAE"/>
    <w:rsid w:val="77C27ECF"/>
    <w:rsid w:val="78B270E5"/>
    <w:rsid w:val="79571FBD"/>
    <w:rsid w:val="7B2D4064"/>
    <w:rsid w:val="7C427DE4"/>
    <w:rsid w:val="7C4C1F42"/>
    <w:rsid w:val="7CB4531C"/>
    <w:rsid w:val="7EB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网格表 4 - 着色 51"/>
    <w:basedOn w:val="8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2">
    <w:name w:val="Preformatted Text"/>
    <w:basedOn w:val="1"/>
    <w:qFormat/>
    <w:uiPriority w:val="0"/>
    <w:pPr>
      <w:widowControl/>
      <w:snapToGrid w:val="0"/>
      <w:jc w:val="left"/>
    </w:pPr>
    <w:rPr>
      <w:rFonts w:ascii="Liberation Mono" w:hAnsi="Liberation Mono" w:eastAsia="DejaVu Sans Mono" w:cs="Liberation Mono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2019-06-30T06:11:48Z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